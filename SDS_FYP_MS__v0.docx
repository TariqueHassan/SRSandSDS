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F80D8B" w:rsidRPr="004047E9" w14:paraId="6F930BB4" w14:textId="77777777" w:rsidTr="00F80D8B">
        <w:trPr>
          <w:trHeight w:val="13140"/>
        </w:trPr>
        <w:tc>
          <w:tcPr>
            <w:tcW w:w="9360" w:type="dxa"/>
          </w:tcPr>
          <w:p w14:paraId="6F2D769F" w14:textId="77777777" w:rsidR="00F80D8B" w:rsidRPr="00C2160F" w:rsidRDefault="00F80D8B" w:rsidP="00C2160F">
            <w:pPr>
              <w:spacing w:before="120" w:after="120" w:line="240" w:lineRule="auto"/>
              <w:jc w:val="center"/>
              <w:rPr>
                <w:rFonts w:eastAsia="Times New Roman"/>
                <w:b/>
                <w:bCs/>
                <w:iCs/>
                <w:color w:val="0070C0"/>
                <w:sz w:val="32"/>
                <w:szCs w:val="32"/>
                <w:lang w:val="fr-FR" w:eastAsia="en-US"/>
              </w:rPr>
            </w:pPr>
            <w:bookmarkStart w:id="0" w:name="_Toc22833754"/>
            <w:r w:rsidRPr="00C2160F">
              <w:rPr>
                <w:rFonts w:eastAsia="Times New Roman"/>
                <w:b/>
                <w:bCs/>
                <w:iCs/>
                <w:color w:val="0070C0"/>
                <w:sz w:val="32"/>
                <w:szCs w:val="32"/>
                <w:lang w:val="fr-FR" w:eastAsia="en-US"/>
              </w:rPr>
              <w:t xml:space="preserve">Sukkur IBA </w:t>
            </w:r>
            <w:proofErr w:type="spellStart"/>
            <w:r w:rsidRPr="00C2160F">
              <w:rPr>
                <w:rFonts w:eastAsia="Times New Roman"/>
                <w:b/>
                <w:bCs/>
                <w:iCs/>
                <w:color w:val="0070C0"/>
                <w:sz w:val="32"/>
                <w:szCs w:val="32"/>
                <w:lang w:val="fr-FR" w:eastAsia="en-US"/>
              </w:rPr>
              <w:t>University</w:t>
            </w:r>
            <w:proofErr w:type="spellEnd"/>
          </w:p>
          <w:p w14:paraId="3E2CA022" w14:textId="77777777" w:rsidR="00F80D8B" w:rsidRPr="004047E9" w:rsidRDefault="00F80D8B" w:rsidP="00F80D8B">
            <w:pPr>
              <w:spacing w:before="120" w:after="120" w:line="240" w:lineRule="auto"/>
              <w:jc w:val="center"/>
              <w:rPr>
                <w:rFonts w:eastAsia="Times New Roman"/>
                <w:b/>
                <w:i/>
                <w:color w:val="0070C0"/>
                <w:lang w:val="fr-FR" w:eastAsia="en-US"/>
              </w:rPr>
            </w:pPr>
          </w:p>
          <w:p w14:paraId="19632585" w14:textId="77777777" w:rsidR="00301B81" w:rsidRPr="00301B81" w:rsidRDefault="00301B81" w:rsidP="00301B81">
            <w:pPr>
              <w:spacing w:after="0" w:line="240" w:lineRule="auto"/>
              <w:jc w:val="center"/>
              <w:rPr>
                <w:rFonts w:eastAsia="Times New Roman"/>
                <w:b/>
                <w:bCs/>
                <w:iCs/>
                <w:color w:val="0070C0"/>
                <w:sz w:val="32"/>
                <w:szCs w:val="32"/>
                <w:lang w:val="fr-FR" w:eastAsia="en-US"/>
              </w:rPr>
            </w:pPr>
            <w:r w:rsidRPr="00301B81">
              <w:rPr>
                <w:rFonts w:eastAsia="Times New Roman"/>
                <w:b/>
                <w:bCs/>
                <w:iCs/>
                <w:color w:val="0070C0"/>
                <w:sz w:val="32"/>
                <w:szCs w:val="32"/>
                <w:lang w:val="fr-FR" w:eastAsia="en-US"/>
              </w:rPr>
              <w:t>Software Design Specification (SDS)</w:t>
            </w:r>
          </w:p>
          <w:p w14:paraId="3B2510B3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70C0"/>
                <w:lang w:eastAsia="en-US"/>
              </w:rPr>
            </w:pPr>
          </w:p>
          <w:p w14:paraId="17FE870F" w14:textId="77777777" w:rsidR="00F80D8B" w:rsidRPr="00C2160F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bCs/>
                <w:iCs/>
                <w:color w:val="0070C0"/>
                <w:sz w:val="32"/>
                <w:szCs w:val="32"/>
                <w:lang w:val="fr-FR" w:eastAsia="en-US"/>
              </w:rPr>
            </w:pPr>
            <w:r w:rsidRPr="00C2160F">
              <w:rPr>
                <w:rFonts w:eastAsia="Times New Roman"/>
                <w:b/>
                <w:bCs/>
                <w:iCs/>
                <w:color w:val="0070C0"/>
                <w:sz w:val="32"/>
                <w:szCs w:val="32"/>
                <w:lang w:val="fr-FR" w:eastAsia="en-US"/>
              </w:rPr>
              <w:t>For</w:t>
            </w:r>
          </w:p>
          <w:p w14:paraId="1A9010BC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70C0"/>
                <w:lang w:eastAsia="en-US"/>
              </w:rPr>
            </w:pPr>
          </w:p>
          <w:p w14:paraId="6E9B68DD" w14:textId="77777777" w:rsidR="006B7762" w:rsidRPr="00C2160F" w:rsidRDefault="006B7762" w:rsidP="00C2160F">
            <w:pPr>
              <w:spacing w:after="0" w:line="240" w:lineRule="auto"/>
              <w:jc w:val="center"/>
              <w:rPr>
                <w:rFonts w:eastAsia="Times New Roman"/>
                <w:b/>
                <w:bCs/>
                <w:iCs/>
                <w:color w:val="0070C0"/>
                <w:sz w:val="32"/>
                <w:szCs w:val="32"/>
                <w:lang w:val="fr-FR" w:eastAsia="en-US"/>
              </w:rPr>
            </w:pPr>
            <w:bookmarkStart w:id="1" w:name="_Toc65059076"/>
            <w:r w:rsidRPr="00C2160F">
              <w:rPr>
                <w:rFonts w:eastAsia="Times New Roman"/>
                <w:b/>
                <w:bCs/>
                <w:iCs/>
                <w:color w:val="0070C0"/>
                <w:sz w:val="32"/>
                <w:szCs w:val="32"/>
                <w:lang w:val="fr-FR" w:eastAsia="en-US"/>
              </w:rPr>
              <w:t>A Web-based Final Year Project (FYP) Management System</w:t>
            </w:r>
            <w:bookmarkEnd w:id="1"/>
          </w:p>
          <w:p w14:paraId="3337B783" w14:textId="77777777" w:rsidR="00F80D8B" w:rsidRPr="00C2160F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bCs/>
                <w:iCs/>
                <w:color w:val="0070C0"/>
                <w:sz w:val="32"/>
                <w:szCs w:val="32"/>
                <w:lang w:val="fr-FR" w:eastAsia="en-US"/>
              </w:rPr>
            </w:pPr>
          </w:p>
          <w:p w14:paraId="7B87FC1F" w14:textId="77777777" w:rsidR="00F80D8B" w:rsidRPr="00C2160F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bCs/>
                <w:iCs/>
                <w:color w:val="0070C0"/>
                <w:sz w:val="32"/>
                <w:szCs w:val="32"/>
                <w:lang w:val="fr-FR" w:eastAsia="en-US"/>
              </w:rPr>
            </w:pPr>
          </w:p>
          <w:p w14:paraId="2AE021CE" w14:textId="34455111" w:rsidR="00F80D8B" w:rsidRPr="00C2160F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bCs/>
                <w:iCs/>
                <w:color w:val="0070C0"/>
                <w:sz w:val="32"/>
                <w:szCs w:val="32"/>
                <w:lang w:val="fr-FR" w:eastAsia="en-US"/>
              </w:rPr>
            </w:pPr>
            <w:r w:rsidRPr="00C2160F">
              <w:rPr>
                <w:rFonts w:eastAsia="Times New Roman"/>
                <w:b/>
                <w:bCs/>
                <w:iCs/>
                <w:color w:val="0070C0"/>
                <w:sz w:val="32"/>
                <w:szCs w:val="32"/>
                <w:lang w:val="fr-FR" w:eastAsia="en-US"/>
              </w:rPr>
              <w:t xml:space="preserve">Version </w:t>
            </w:r>
            <w:r w:rsidR="000364EB">
              <w:rPr>
                <w:rFonts w:eastAsia="Times New Roman"/>
                <w:b/>
                <w:bCs/>
                <w:iCs/>
                <w:color w:val="0070C0"/>
                <w:sz w:val="32"/>
                <w:szCs w:val="32"/>
                <w:lang w:val="fr-FR" w:eastAsia="en-US"/>
              </w:rPr>
              <w:t>1.4</w:t>
            </w:r>
          </w:p>
          <w:p w14:paraId="6D398C2D" w14:textId="77777777" w:rsidR="00F80D8B" w:rsidRPr="004047E9" w:rsidRDefault="00F80D8B" w:rsidP="00F80D8B">
            <w:pPr>
              <w:spacing w:before="120" w:after="120" w:line="240" w:lineRule="auto"/>
              <w:jc w:val="left"/>
              <w:rPr>
                <w:rFonts w:eastAsia="Times New Roman"/>
                <w:i/>
                <w:lang w:eastAsia="en-US"/>
              </w:rPr>
            </w:pPr>
          </w:p>
          <w:tbl>
            <w:tblPr>
              <w:tblpPr w:leftFromText="180" w:rightFromText="180" w:vertAnchor="text" w:horzAnchor="margin" w:tblpY="2053"/>
              <w:tblOverlap w:val="never"/>
              <w:tblW w:w="5000" w:type="pct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ook w:val="04A0" w:firstRow="1" w:lastRow="0" w:firstColumn="1" w:lastColumn="0" w:noHBand="0" w:noVBand="1"/>
            </w:tblPr>
            <w:tblGrid>
              <w:gridCol w:w="4567"/>
              <w:gridCol w:w="4567"/>
            </w:tblGrid>
            <w:tr w:rsidR="009605FB" w:rsidRPr="004047E9" w14:paraId="673CE54F" w14:textId="77777777" w:rsidTr="009605FB">
              <w:tc>
                <w:tcPr>
                  <w:tcW w:w="2500" w:type="pct"/>
                </w:tcPr>
                <w:p w14:paraId="0E47C4CF" w14:textId="77777777" w:rsidR="009605FB" w:rsidRPr="00E77607" w:rsidRDefault="009605FB" w:rsidP="009605FB">
                  <w:pPr>
                    <w:spacing w:after="0" w:line="240" w:lineRule="auto"/>
                    <w:jc w:val="left"/>
                    <w:rPr>
                      <w:rFonts w:eastAsia="Times New Roman"/>
                      <w:b/>
                      <w:bCs/>
                      <w:iCs/>
                      <w:sz w:val="28"/>
                      <w:szCs w:val="28"/>
                      <w:lang w:eastAsia="en-US"/>
                    </w:rPr>
                  </w:pPr>
                  <w:r w:rsidRPr="00E77607">
                    <w:rPr>
                      <w:rFonts w:eastAsia="Times New Roman"/>
                      <w:b/>
                      <w:bCs/>
                      <w:iCs/>
                      <w:sz w:val="28"/>
                      <w:szCs w:val="28"/>
                      <w:lang w:eastAsia="en-US"/>
                    </w:rPr>
                    <w:t>Project Code</w:t>
                  </w:r>
                </w:p>
              </w:tc>
              <w:tc>
                <w:tcPr>
                  <w:tcW w:w="2500" w:type="pct"/>
                </w:tcPr>
                <w:p w14:paraId="7255F8F6" w14:textId="77777777" w:rsidR="009605FB" w:rsidRPr="00E77607" w:rsidRDefault="009605FB" w:rsidP="009605FB">
                  <w:pPr>
                    <w:spacing w:after="0" w:line="240" w:lineRule="auto"/>
                    <w:jc w:val="left"/>
                    <w:rPr>
                      <w:rFonts w:eastAsia="Times New Roman"/>
                      <w:b/>
                      <w:bCs/>
                      <w:iCs/>
                      <w:sz w:val="28"/>
                      <w:szCs w:val="28"/>
                      <w:lang w:eastAsia="en-US"/>
                    </w:rPr>
                  </w:pPr>
                  <w:r w:rsidRPr="00E77607">
                    <w:rPr>
                      <w:rFonts w:eastAsia="Times New Roman"/>
                      <w:b/>
                      <w:bCs/>
                      <w:iCs/>
                      <w:sz w:val="28"/>
                      <w:szCs w:val="28"/>
                      <w:lang w:eastAsia="en-US"/>
                    </w:rPr>
                    <w:t>F17133</w:t>
                  </w:r>
                </w:p>
              </w:tc>
            </w:tr>
            <w:tr w:rsidR="009605FB" w:rsidRPr="004047E9" w14:paraId="4A6AEF3B" w14:textId="77777777" w:rsidTr="009605FB">
              <w:tc>
                <w:tcPr>
                  <w:tcW w:w="2500" w:type="pct"/>
                </w:tcPr>
                <w:p w14:paraId="2635EFED" w14:textId="77777777" w:rsidR="009605FB" w:rsidRPr="00E77607" w:rsidRDefault="009605FB" w:rsidP="009605FB">
                  <w:pPr>
                    <w:spacing w:after="0" w:line="240" w:lineRule="auto"/>
                    <w:jc w:val="left"/>
                    <w:rPr>
                      <w:rFonts w:eastAsia="Times New Roman"/>
                      <w:b/>
                      <w:bCs/>
                      <w:iCs/>
                      <w:sz w:val="28"/>
                      <w:szCs w:val="28"/>
                      <w:lang w:eastAsia="en-US"/>
                    </w:rPr>
                  </w:pPr>
                  <w:r w:rsidRPr="00E77607">
                    <w:rPr>
                      <w:rFonts w:eastAsia="Times New Roman"/>
                      <w:b/>
                      <w:bCs/>
                      <w:iCs/>
                      <w:sz w:val="28"/>
                      <w:szCs w:val="28"/>
                      <w:lang w:eastAsia="en-US"/>
                    </w:rPr>
                    <w:t>Supervisor</w:t>
                  </w:r>
                </w:p>
              </w:tc>
              <w:tc>
                <w:tcPr>
                  <w:tcW w:w="2500" w:type="pct"/>
                </w:tcPr>
                <w:p w14:paraId="7E4223F8" w14:textId="77777777" w:rsidR="009605FB" w:rsidRPr="00E77607" w:rsidRDefault="009605FB" w:rsidP="009605FB">
                  <w:pPr>
                    <w:spacing w:after="0" w:line="240" w:lineRule="auto"/>
                    <w:jc w:val="left"/>
                    <w:rPr>
                      <w:rFonts w:eastAsia="Times New Roman"/>
                      <w:b/>
                      <w:bCs/>
                      <w:iCs/>
                      <w:sz w:val="28"/>
                      <w:szCs w:val="28"/>
                      <w:lang w:eastAsia="en-US"/>
                    </w:rPr>
                  </w:pPr>
                  <w:r w:rsidRPr="00E77607">
                    <w:rPr>
                      <w:rFonts w:eastAsia="Times New Roman"/>
                      <w:b/>
                      <w:bCs/>
                      <w:iCs/>
                      <w:sz w:val="28"/>
                      <w:szCs w:val="28"/>
                      <w:lang w:eastAsia="en-US"/>
                    </w:rPr>
                    <w:t>Sir Khalid Hussain</w:t>
                  </w:r>
                </w:p>
              </w:tc>
            </w:tr>
            <w:tr w:rsidR="009605FB" w:rsidRPr="004047E9" w14:paraId="4E57CC55" w14:textId="77777777" w:rsidTr="009605FB">
              <w:tc>
                <w:tcPr>
                  <w:tcW w:w="2500" w:type="pct"/>
                </w:tcPr>
                <w:p w14:paraId="03689A4E" w14:textId="77777777" w:rsidR="009605FB" w:rsidRPr="00E77607" w:rsidRDefault="009605FB" w:rsidP="009605FB">
                  <w:pPr>
                    <w:spacing w:after="0" w:line="240" w:lineRule="auto"/>
                    <w:jc w:val="left"/>
                    <w:rPr>
                      <w:rFonts w:eastAsia="Times New Roman"/>
                      <w:b/>
                      <w:bCs/>
                      <w:iCs/>
                      <w:sz w:val="28"/>
                      <w:szCs w:val="28"/>
                      <w:lang w:eastAsia="en-US"/>
                    </w:rPr>
                  </w:pPr>
                  <w:r w:rsidRPr="00E77607">
                    <w:rPr>
                      <w:rFonts w:eastAsia="Times New Roman"/>
                      <w:b/>
                      <w:bCs/>
                      <w:iCs/>
                      <w:sz w:val="28"/>
                      <w:szCs w:val="28"/>
                      <w:lang w:eastAsia="en-US"/>
                    </w:rPr>
                    <w:t>Project Team</w:t>
                  </w:r>
                </w:p>
              </w:tc>
              <w:tc>
                <w:tcPr>
                  <w:tcW w:w="2500" w:type="pct"/>
                </w:tcPr>
                <w:p w14:paraId="5EF45D14" w14:textId="77777777" w:rsidR="009605FB" w:rsidRPr="00E77607" w:rsidRDefault="009605FB" w:rsidP="009605FB">
                  <w:pPr>
                    <w:spacing w:after="0" w:line="240" w:lineRule="auto"/>
                    <w:jc w:val="left"/>
                    <w:rPr>
                      <w:rFonts w:eastAsia="Times New Roman"/>
                      <w:b/>
                      <w:bCs/>
                      <w:iCs/>
                      <w:sz w:val="28"/>
                      <w:szCs w:val="28"/>
                      <w:lang w:eastAsia="en-US"/>
                    </w:rPr>
                  </w:pPr>
                  <w:r w:rsidRPr="00E77607">
                    <w:rPr>
                      <w:rFonts w:eastAsia="Times New Roman"/>
                      <w:b/>
                      <w:bCs/>
                      <w:iCs/>
                      <w:sz w:val="28"/>
                      <w:szCs w:val="28"/>
                      <w:lang w:eastAsia="en-US"/>
                    </w:rPr>
                    <w:t>Suhail Ahmed</w:t>
                  </w:r>
                </w:p>
                <w:p w14:paraId="5FA3B1B0" w14:textId="77777777" w:rsidR="009605FB" w:rsidRPr="00E77607" w:rsidRDefault="009605FB" w:rsidP="009605FB">
                  <w:pPr>
                    <w:spacing w:after="0" w:line="240" w:lineRule="auto"/>
                    <w:jc w:val="left"/>
                    <w:rPr>
                      <w:rFonts w:eastAsia="Times New Roman"/>
                      <w:b/>
                      <w:bCs/>
                      <w:iCs/>
                      <w:sz w:val="28"/>
                      <w:szCs w:val="28"/>
                      <w:lang w:eastAsia="en-US"/>
                    </w:rPr>
                  </w:pPr>
                  <w:r w:rsidRPr="00E77607">
                    <w:rPr>
                      <w:rFonts w:eastAsia="Times New Roman"/>
                      <w:b/>
                      <w:bCs/>
                      <w:iCs/>
                      <w:sz w:val="28"/>
                      <w:szCs w:val="28"/>
                      <w:lang w:eastAsia="en-US"/>
                    </w:rPr>
                    <w:t>Tarique Hassan</w:t>
                  </w:r>
                </w:p>
                <w:p w14:paraId="25E49C95" w14:textId="77777777" w:rsidR="009605FB" w:rsidRPr="00E77607" w:rsidRDefault="009605FB" w:rsidP="009605FB">
                  <w:pPr>
                    <w:spacing w:after="0" w:line="240" w:lineRule="auto"/>
                    <w:jc w:val="left"/>
                    <w:rPr>
                      <w:rFonts w:eastAsia="Times New Roman"/>
                      <w:b/>
                      <w:bCs/>
                      <w:iCs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="Times New Roman"/>
                      <w:b/>
                      <w:bCs/>
                      <w:iCs/>
                      <w:sz w:val="28"/>
                      <w:szCs w:val="28"/>
                      <w:lang w:eastAsia="en-US"/>
                    </w:rPr>
                    <w:t>Muhammad Ahsan</w:t>
                  </w:r>
                </w:p>
              </w:tc>
            </w:tr>
            <w:tr w:rsidR="009605FB" w:rsidRPr="004047E9" w14:paraId="6F55388A" w14:textId="77777777" w:rsidTr="009605FB">
              <w:tc>
                <w:tcPr>
                  <w:tcW w:w="2500" w:type="pct"/>
                </w:tcPr>
                <w:p w14:paraId="1946A84E" w14:textId="77777777" w:rsidR="009605FB" w:rsidRPr="004047E9" w:rsidRDefault="009605FB" w:rsidP="009605FB">
                  <w:pPr>
                    <w:spacing w:after="0" w:line="240" w:lineRule="auto"/>
                    <w:jc w:val="left"/>
                    <w:rPr>
                      <w:rFonts w:eastAsia="Times New Roman"/>
                      <w:i/>
                      <w:lang w:eastAsia="en-US"/>
                    </w:rPr>
                  </w:pPr>
                  <w:r w:rsidRPr="00E77607">
                    <w:rPr>
                      <w:rFonts w:eastAsia="Times New Roman"/>
                      <w:b/>
                      <w:bCs/>
                      <w:iCs/>
                      <w:sz w:val="28"/>
                      <w:szCs w:val="28"/>
                      <w:lang w:eastAsia="en-US"/>
                    </w:rPr>
                    <w:t>Submission Date</w:t>
                  </w:r>
                </w:p>
              </w:tc>
              <w:tc>
                <w:tcPr>
                  <w:tcW w:w="2500" w:type="pct"/>
                </w:tcPr>
                <w:p w14:paraId="46B3807E" w14:textId="77777777" w:rsidR="009605FB" w:rsidRPr="004047E9" w:rsidRDefault="009605FB" w:rsidP="009605FB">
                  <w:pPr>
                    <w:spacing w:after="0" w:line="240" w:lineRule="auto"/>
                    <w:jc w:val="left"/>
                    <w:rPr>
                      <w:rFonts w:eastAsia="Times New Roman"/>
                      <w:i/>
                      <w:lang w:eastAsia="en-US"/>
                    </w:rPr>
                  </w:pPr>
                </w:p>
              </w:tc>
            </w:tr>
          </w:tbl>
          <w:p w14:paraId="379F2674" w14:textId="77777777" w:rsidR="00F80D8B" w:rsidRPr="004047E9" w:rsidRDefault="00F80D8B" w:rsidP="00F80D8B">
            <w:pPr>
              <w:spacing w:before="120" w:after="120" w:line="240" w:lineRule="auto"/>
              <w:jc w:val="left"/>
              <w:rPr>
                <w:rFonts w:eastAsia="Times New Roman"/>
                <w:b/>
                <w:bCs/>
                <w:i/>
                <w:lang w:eastAsia="en-US"/>
              </w:rPr>
            </w:pPr>
          </w:p>
        </w:tc>
      </w:tr>
      <w:bookmarkEnd w:id="0"/>
    </w:tbl>
    <w:p w14:paraId="1455A7E6" w14:textId="52579E87" w:rsidR="00F80D8B" w:rsidRPr="004047E9" w:rsidRDefault="00F80D8B" w:rsidP="009605FB">
      <w:pPr>
        <w:spacing w:before="120" w:after="120" w:line="240" w:lineRule="auto"/>
        <w:jc w:val="left"/>
        <w:outlineLvl w:val="0"/>
        <w:rPr>
          <w:rFonts w:eastAsia="Times New Roman"/>
          <w:color w:val="0070C0"/>
          <w:lang w:eastAsia="en-US"/>
        </w:rPr>
      </w:pPr>
    </w:p>
    <w:p w14:paraId="3516D56F" w14:textId="77777777" w:rsidR="00F80D8B" w:rsidRPr="004047E9" w:rsidRDefault="00F80D8B" w:rsidP="00F80D8B">
      <w:pPr>
        <w:spacing w:before="120" w:after="120" w:line="240" w:lineRule="auto"/>
        <w:jc w:val="left"/>
        <w:rPr>
          <w:rFonts w:eastAsia="Times New Roman"/>
          <w:i/>
          <w:lang w:eastAsia="en-US"/>
        </w:rPr>
      </w:pP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F80D8B" w:rsidRPr="004047E9" w14:paraId="650B2822" w14:textId="77777777" w:rsidTr="00F80D8B">
        <w:tc>
          <w:tcPr>
            <w:tcW w:w="2500" w:type="pct"/>
          </w:tcPr>
          <w:p w14:paraId="4806C39D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i/>
                <w:lang w:eastAsia="en-US"/>
              </w:rPr>
            </w:pPr>
            <w:r w:rsidRPr="004047E9">
              <w:rPr>
                <w:rFonts w:eastAsia="Times New Roman"/>
                <w:i/>
                <w:lang w:eastAsia="en-US"/>
              </w:rPr>
              <w:t>Project Code</w:t>
            </w:r>
          </w:p>
        </w:tc>
        <w:tc>
          <w:tcPr>
            <w:tcW w:w="2500" w:type="pct"/>
          </w:tcPr>
          <w:p w14:paraId="468B3208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i/>
                <w:lang w:eastAsia="en-US"/>
              </w:rPr>
            </w:pPr>
          </w:p>
        </w:tc>
      </w:tr>
      <w:tr w:rsidR="00F80D8B" w:rsidRPr="004047E9" w14:paraId="22766DF1" w14:textId="77777777" w:rsidTr="00F80D8B">
        <w:tc>
          <w:tcPr>
            <w:tcW w:w="2500" w:type="pct"/>
          </w:tcPr>
          <w:p w14:paraId="780F8846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i/>
                <w:lang w:eastAsia="en-US"/>
              </w:rPr>
            </w:pPr>
            <w:r w:rsidRPr="004047E9">
              <w:rPr>
                <w:rFonts w:eastAsia="Times New Roman"/>
                <w:i/>
                <w:lang w:eastAsia="en-US"/>
              </w:rPr>
              <w:t>Supervisor</w:t>
            </w:r>
          </w:p>
        </w:tc>
        <w:tc>
          <w:tcPr>
            <w:tcW w:w="2500" w:type="pct"/>
          </w:tcPr>
          <w:p w14:paraId="06EBE32A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i/>
                <w:lang w:eastAsia="en-US"/>
              </w:rPr>
            </w:pPr>
          </w:p>
        </w:tc>
      </w:tr>
      <w:tr w:rsidR="00F80D8B" w:rsidRPr="004047E9" w14:paraId="116BD330" w14:textId="77777777" w:rsidTr="00F80D8B">
        <w:tc>
          <w:tcPr>
            <w:tcW w:w="2500" w:type="pct"/>
          </w:tcPr>
          <w:p w14:paraId="34648C6B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i/>
                <w:lang w:eastAsia="en-US"/>
              </w:rPr>
            </w:pPr>
            <w:r w:rsidRPr="004047E9">
              <w:rPr>
                <w:rFonts w:eastAsia="Times New Roman"/>
                <w:i/>
                <w:lang w:eastAsia="en-US"/>
              </w:rPr>
              <w:t>Co-Supervisor</w:t>
            </w:r>
          </w:p>
        </w:tc>
        <w:tc>
          <w:tcPr>
            <w:tcW w:w="2500" w:type="pct"/>
          </w:tcPr>
          <w:p w14:paraId="106BC4DC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i/>
                <w:lang w:eastAsia="en-US"/>
              </w:rPr>
            </w:pPr>
          </w:p>
        </w:tc>
      </w:tr>
      <w:tr w:rsidR="00F80D8B" w:rsidRPr="004047E9" w14:paraId="434B37B1" w14:textId="77777777" w:rsidTr="00F80D8B">
        <w:tc>
          <w:tcPr>
            <w:tcW w:w="2500" w:type="pct"/>
          </w:tcPr>
          <w:p w14:paraId="709192CE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i/>
                <w:lang w:eastAsia="en-US"/>
              </w:rPr>
            </w:pPr>
            <w:r w:rsidRPr="004047E9">
              <w:rPr>
                <w:rFonts w:eastAsia="Times New Roman"/>
                <w:i/>
                <w:lang w:eastAsia="en-US"/>
              </w:rPr>
              <w:t>Project Manager</w:t>
            </w:r>
          </w:p>
        </w:tc>
        <w:tc>
          <w:tcPr>
            <w:tcW w:w="2500" w:type="pct"/>
          </w:tcPr>
          <w:p w14:paraId="1BB9D5C9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i/>
                <w:lang w:eastAsia="en-US"/>
              </w:rPr>
            </w:pPr>
          </w:p>
        </w:tc>
      </w:tr>
      <w:tr w:rsidR="00F80D8B" w:rsidRPr="004047E9" w14:paraId="797C8856" w14:textId="77777777" w:rsidTr="00F80D8B">
        <w:tc>
          <w:tcPr>
            <w:tcW w:w="2500" w:type="pct"/>
          </w:tcPr>
          <w:p w14:paraId="37A45991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i/>
                <w:lang w:eastAsia="en-US"/>
              </w:rPr>
            </w:pPr>
            <w:r w:rsidRPr="004047E9">
              <w:rPr>
                <w:rFonts w:eastAsia="Times New Roman"/>
                <w:i/>
                <w:lang w:eastAsia="en-US"/>
              </w:rPr>
              <w:t>Project Team</w:t>
            </w:r>
          </w:p>
        </w:tc>
        <w:tc>
          <w:tcPr>
            <w:tcW w:w="2500" w:type="pct"/>
          </w:tcPr>
          <w:p w14:paraId="370CE877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i/>
                <w:lang w:eastAsia="en-US"/>
              </w:rPr>
            </w:pPr>
          </w:p>
          <w:p w14:paraId="053F0070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i/>
                <w:lang w:eastAsia="en-US"/>
              </w:rPr>
            </w:pPr>
          </w:p>
          <w:p w14:paraId="5D008F0B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i/>
                <w:lang w:eastAsia="en-US"/>
              </w:rPr>
            </w:pPr>
          </w:p>
        </w:tc>
      </w:tr>
      <w:tr w:rsidR="00F80D8B" w:rsidRPr="004047E9" w14:paraId="504573D8" w14:textId="77777777" w:rsidTr="00F80D8B">
        <w:tc>
          <w:tcPr>
            <w:tcW w:w="2500" w:type="pct"/>
          </w:tcPr>
          <w:p w14:paraId="3987484C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i/>
                <w:lang w:eastAsia="en-US"/>
              </w:rPr>
            </w:pPr>
            <w:r w:rsidRPr="004047E9">
              <w:rPr>
                <w:rFonts w:eastAsia="Times New Roman"/>
                <w:i/>
                <w:lang w:eastAsia="en-US"/>
              </w:rPr>
              <w:t>Submission Date</w:t>
            </w:r>
          </w:p>
        </w:tc>
        <w:tc>
          <w:tcPr>
            <w:tcW w:w="2500" w:type="pct"/>
          </w:tcPr>
          <w:p w14:paraId="15ED6B98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i/>
                <w:lang w:eastAsia="en-US"/>
              </w:rPr>
            </w:pPr>
          </w:p>
        </w:tc>
      </w:tr>
    </w:tbl>
    <w:p w14:paraId="137A0634" w14:textId="77777777" w:rsidR="00F80D8B" w:rsidRPr="004047E9" w:rsidRDefault="00F80D8B" w:rsidP="00F80D8B">
      <w:pPr>
        <w:rPr>
          <w:b/>
        </w:rPr>
      </w:pPr>
    </w:p>
    <w:p w14:paraId="4B4CBF79" w14:textId="77777777" w:rsidR="00F80D8B" w:rsidRPr="004047E9" w:rsidRDefault="00F80D8B" w:rsidP="00F80D8B">
      <w:pPr>
        <w:rPr>
          <w:b/>
        </w:rPr>
      </w:pPr>
    </w:p>
    <w:p w14:paraId="5A5A62D7" w14:textId="77777777" w:rsidR="00F80D8B" w:rsidRPr="004047E9" w:rsidRDefault="00F80D8B" w:rsidP="00F80D8B">
      <w:pPr>
        <w:rPr>
          <w:b/>
        </w:rPr>
      </w:pPr>
    </w:p>
    <w:p w14:paraId="588EC2CC" w14:textId="77777777" w:rsidR="00F80D8B" w:rsidRPr="004047E9" w:rsidRDefault="00F80D8B" w:rsidP="00F80D8B">
      <w:r w:rsidRPr="004047E9">
        <w:t xml:space="preserve">1. Introduction of Design Document       </w:t>
      </w:r>
    </w:p>
    <w:p w14:paraId="77D3ED23" w14:textId="77777777" w:rsidR="00F80D8B" w:rsidRPr="004047E9" w:rsidRDefault="00F80D8B" w:rsidP="00F80D8B">
      <w:r w:rsidRPr="004047E9">
        <w:t>2. Entity Relationship Diagram (ERD)</w:t>
      </w:r>
    </w:p>
    <w:p w14:paraId="183D6089" w14:textId="77777777" w:rsidR="00F80D8B" w:rsidRPr="004047E9" w:rsidRDefault="00F80D8B" w:rsidP="00F80D8B">
      <w:r w:rsidRPr="004047E9">
        <w:t>3. Sequence Diagrams</w:t>
      </w:r>
    </w:p>
    <w:p w14:paraId="05AD3553" w14:textId="77777777" w:rsidR="00F80D8B" w:rsidRPr="004047E9" w:rsidRDefault="00F80D8B" w:rsidP="00F80D8B">
      <w:r w:rsidRPr="004047E9">
        <w:t xml:space="preserve">4. Architecture Design Diagram </w:t>
      </w:r>
    </w:p>
    <w:p w14:paraId="60E3648D" w14:textId="77777777" w:rsidR="00F80D8B" w:rsidRPr="004047E9" w:rsidRDefault="00F80D8B" w:rsidP="00F80D8B">
      <w:pPr>
        <w:tabs>
          <w:tab w:val="right" w:pos="8504"/>
        </w:tabs>
      </w:pPr>
      <w:r w:rsidRPr="004047E9">
        <w:t>5. Database Diagram</w:t>
      </w:r>
      <w:r w:rsidRPr="004047E9">
        <w:tab/>
      </w:r>
    </w:p>
    <w:p w14:paraId="0E95664B" w14:textId="77777777" w:rsidR="00F80D8B" w:rsidRPr="004047E9" w:rsidRDefault="00F80D8B" w:rsidP="00F80D8B">
      <w:r w:rsidRPr="004047E9">
        <w:t>6. Class Diagram</w:t>
      </w:r>
    </w:p>
    <w:p w14:paraId="14820265" w14:textId="77777777" w:rsidR="00F80D8B" w:rsidRPr="004047E9" w:rsidRDefault="00F80D8B" w:rsidP="00F80D8B">
      <w:r w:rsidRPr="004047E9">
        <w:t>7. Interface Design</w:t>
      </w:r>
    </w:p>
    <w:p w14:paraId="5AA2AA8A" w14:textId="77777777" w:rsidR="00F80D8B" w:rsidRPr="004047E9" w:rsidRDefault="00F80D8B" w:rsidP="00F80D8B">
      <w:pPr>
        <w:rPr>
          <w:lang w:eastAsia="en-US"/>
        </w:rPr>
      </w:pPr>
      <w:r w:rsidRPr="004047E9">
        <w:rPr>
          <w:iCs/>
          <w:kern w:val="28"/>
          <w:lang w:eastAsia="en-US"/>
        </w:rPr>
        <w:t>8. Test Cases</w:t>
      </w:r>
    </w:p>
    <w:p w14:paraId="2D7565C6" w14:textId="77777777" w:rsidR="00F80D8B" w:rsidRPr="004047E9" w:rsidRDefault="00F80D8B" w:rsidP="00F80D8B">
      <w:pPr>
        <w:pStyle w:val="Heading1"/>
        <w:jc w:val="both"/>
        <w:rPr>
          <w:sz w:val="24"/>
          <w:szCs w:val="24"/>
        </w:rPr>
        <w:sectPr w:rsidR="00F80D8B" w:rsidRPr="004047E9" w:rsidSect="003831E4">
          <w:pgSz w:w="11906" w:h="16838" w:code="9"/>
          <w:pgMar w:top="1701" w:right="1701" w:bottom="1559" w:left="1701" w:header="709" w:footer="709" w:gutter="0"/>
          <w:pgNumType w:chapStyle="1"/>
          <w:cols w:space="708"/>
          <w:formProt w:val="0"/>
          <w:titlePg/>
          <w:docGrid w:linePitch="360"/>
        </w:sectPr>
      </w:pPr>
    </w:p>
    <w:p w14:paraId="0BCE1727" w14:textId="77777777" w:rsidR="00F80D8B" w:rsidRPr="004047E9" w:rsidRDefault="00F80D8B" w:rsidP="00F80D8B">
      <w:pPr>
        <w:jc w:val="center"/>
        <w:rPr>
          <w:b/>
          <w:u w:val="single"/>
        </w:rPr>
      </w:pPr>
      <w:r w:rsidRPr="004047E9">
        <w:rPr>
          <w:b/>
          <w:u w:val="single"/>
        </w:rPr>
        <w:lastRenderedPageBreak/>
        <w:t>FYP Mid Defense SRS/SDS Evaluation Form and Rubrics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7"/>
        <w:gridCol w:w="1681"/>
        <w:gridCol w:w="2573"/>
        <w:gridCol w:w="2522"/>
        <w:gridCol w:w="3185"/>
        <w:gridCol w:w="3240"/>
      </w:tblGrid>
      <w:tr w:rsidR="00F80D8B" w:rsidRPr="004047E9" w14:paraId="2F0B5764" w14:textId="77777777" w:rsidTr="00F80D8B">
        <w:tc>
          <w:tcPr>
            <w:tcW w:w="2117" w:type="dxa"/>
          </w:tcPr>
          <w:p w14:paraId="7C5AEBCF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Criteria</w:t>
            </w:r>
          </w:p>
        </w:tc>
        <w:tc>
          <w:tcPr>
            <w:tcW w:w="1681" w:type="dxa"/>
          </w:tcPr>
          <w:p w14:paraId="471570B1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1 (Marks 0-1)</w:t>
            </w:r>
          </w:p>
        </w:tc>
        <w:tc>
          <w:tcPr>
            <w:tcW w:w="2573" w:type="dxa"/>
          </w:tcPr>
          <w:p w14:paraId="1C90FFF5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2 (Marks 2-4)</w:t>
            </w:r>
          </w:p>
        </w:tc>
        <w:tc>
          <w:tcPr>
            <w:tcW w:w="2522" w:type="dxa"/>
          </w:tcPr>
          <w:p w14:paraId="01B822B0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3 (Marks 5-7)</w:t>
            </w:r>
          </w:p>
        </w:tc>
        <w:tc>
          <w:tcPr>
            <w:tcW w:w="3185" w:type="dxa"/>
          </w:tcPr>
          <w:p w14:paraId="101774C2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4 (Marks 8-9)</w:t>
            </w:r>
          </w:p>
        </w:tc>
        <w:tc>
          <w:tcPr>
            <w:tcW w:w="3240" w:type="dxa"/>
          </w:tcPr>
          <w:p w14:paraId="6EE70081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5 (Marks 10)</w:t>
            </w:r>
          </w:p>
        </w:tc>
      </w:tr>
      <w:tr w:rsidR="00F80D8B" w:rsidRPr="004047E9" w14:paraId="26FB8450" w14:textId="77777777" w:rsidTr="00F80D8B">
        <w:tc>
          <w:tcPr>
            <w:tcW w:w="2117" w:type="dxa"/>
          </w:tcPr>
          <w:p w14:paraId="61245AFD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R1</w:t>
            </w:r>
          </w:p>
          <w:p w14:paraId="4AC37693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Project Scope</w:t>
            </w:r>
          </w:p>
        </w:tc>
        <w:tc>
          <w:tcPr>
            <w:tcW w:w="1681" w:type="dxa"/>
          </w:tcPr>
          <w:p w14:paraId="47A8B700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Not written </w:t>
            </w:r>
          </w:p>
        </w:tc>
        <w:tc>
          <w:tcPr>
            <w:tcW w:w="2573" w:type="dxa"/>
          </w:tcPr>
          <w:p w14:paraId="2E814D6C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Project Scope is identified and written in vague way and is it very hard to understand </w:t>
            </w:r>
          </w:p>
        </w:tc>
        <w:tc>
          <w:tcPr>
            <w:tcW w:w="2522" w:type="dxa"/>
          </w:tcPr>
          <w:p w14:paraId="3183FA95" w14:textId="77777777" w:rsidR="00F80D8B" w:rsidRPr="004047E9" w:rsidRDefault="00F80D8B" w:rsidP="00F80D8B">
            <w:pPr>
              <w:spacing w:after="0" w:line="240" w:lineRule="auto"/>
            </w:pPr>
            <w:r w:rsidRPr="004047E9">
              <w:t>Project scope is identified and written in ordinary way and conveys the massage</w:t>
            </w:r>
          </w:p>
        </w:tc>
        <w:tc>
          <w:tcPr>
            <w:tcW w:w="3185" w:type="dxa"/>
          </w:tcPr>
          <w:p w14:paraId="2F30F182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Project scope is identified and written in good way and it clearly defines the scope, however it can be improved to achieve excellency </w:t>
            </w:r>
          </w:p>
        </w:tc>
        <w:tc>
          <w:tcPr>
            <w:tcW w:w="3240" w:type="dxa"/>
          </w:tcPr>
          <w:p w14:paraId="03ADD7BB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Project scope is identified and written in excellent and concise way. No further improvements are </w:t>
            </w:r>
            <w:proofErr w:type="gramStart"/>
            <w:r w:rsidRPr="004047E9">
              <w:t>required</w:t>
            </w:r>
            <w:proofErr w:type="gramEnd"/>
            <w:r w:rsidRPr="004047E9">
              <w:t xml:space="preserve">  </w:t>
            </w:r>
          </w:p>
          <w:p w14:paraId="3F39C9B2" w14:textId="77777777" w:rsidR="00F80D8B" w:rsidRPr="004047E9" w:rsidRDefault="00F80D8B" w:rsidP="00F80D8B">
            <w:pPr>
              <w:spacing w:after="0" w:line="240" w:lineRule="auto"/>
            </w:pPr>
          </w:p>
        </w:tc>
      </w:tr>
      <w:tr w:rsidR="00F80D8B" w:rsidRPr="004047E9" w14:paraId="7E42BD3E" w14:textId="77777777" w:rsidTr="00F80D8B">
        <w:tc>
          <w:tcPr>
            <w:tcW w:w="2117" w:type="dxa"/>
          </w:tcPr>
          <w:p w14:paraId="1A0FB1F4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R2</w:t>
            </w:r>
          </w:p>
          <w:p w14:paraId="672A9CA7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Overall Description</w:t>
            </w:r>
          </w:p>
        </w:tc>
        <w:tc>
          <w:tcPr>
            <w:tcW w:w="1681" w:type="dxa"/>
          </w:tcPr>
          <w:p w14:paraId="68C8A9A7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Not written </w:t>
            </w:r>
          </w:p>
        </w:tc>
        <w:tc>
          <w:tcPr>
            <w:tcW w:w="2573" w:type="dxa"/>
          </w:tcPr>
          <w:p w14:paraId="75215696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Overall description is written in vague way and is it missing any of the two required points </w:t>
            </w:r>
            <w:proofErr w:type="gramStart"/>
            <w:r w:rsidRPr="004047E9">
              <w:t>i.e.</w:t>
            </w:r>
            <w:proofErr w:type="gramEnd"/>
            <w:r w:rsidRPr="004047E9">
              <w:t xml:space="preserve"> Product perspective and design constraints </w:t>
            </w:r>
          </w:p>
        </w:tc>
        <w:tc>
          <w:tcPr>
            <w:tcW w:w="2522" w:type="dxa"/>
          </w:tcPr>
          <w:p w14:paraId="1B03C06A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Overall description is written in ordinary way and defines the required points </w:t>
            </w:r>
            <w:proofErr w:type="gramStart"/>
            <w:r w:rsidRPr="004047E9">
              <w:t>i.e.</w:t>
            </w:r>
            <w:proofErr w:type="gramEnd"/>
            <w:r w:rsidRPr="004047E9">
              <w:t xml:space="preserve"> Product perspective and design constraints in normal way. Product perspective is not formulated and analyzed </w:t>
            </w:r>
            <w:proofErr w:type="gramStart"/>
            <w:r w:rsidRPr="004047E9">
              <w:t>accurately</w:t>
            </w:r>
            <w:proofErr w:type="gramEnd"/>
            <w:r w:rsidRPr="004047E9">
              <w:t xml:space="preserve"> </w:t>
            </w:r>
          </w:p>
          <w:p w14:paraId="79F96929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  </w:t>
            </w:r>
          </w:p>
        </w:tc>
        <w:tc>
          <w:tcPr>
            <w:tcW w:w="3185" w:type="dxa"/>
          </w:tcPr>
          <w:p w14:paraId="7044551C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Overall description is written in good way. Product perspective does not lack any required information. All the necessary design constraints are well derived and formulated    </w:t>
            </w:r>
          </w:p>
        </w:tc>
        <w:tc>
          <w:tcPr>
            <w:tcW w:w="3240" w:type="dxa"/>
          </w:tcPr>
          <w:p w14:paraId="0881FFE6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Overall description is written in excellent and concise way. No further improvements are </w:t>
            </w:r>
            <w:proofErr w:type="gramStart"/>
            <w:r w:rsidRPr="004047E9">
              <w:t>required  in</w:t>
            </w:r>
            <w:proofErr w:type="gramEnd"/>
            <w:r w:rsidRPr="004047E9">
              <w:t xml:space="preserve"> this regard </w:t>
            </w:r>
          </w:p>
        </w:tc>
      </w:tr>
      <w:tr w:rsidR="00F80D8B" w:rsidRPr="004047E9" w14:paraId="0027656B" w14:textId="77777777" w:rsidTr="00F80D8B">
        <w:tc>
          <w:tcPr>
            <w:tcW w:w="2117" w:type="dxa"/>
          </w:tcPr>
          <w:p w14:paraId="6162F78C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R3</w:t>
            </w:r>
          </w:p>
          <w:p w14:paraId="2CBF91CC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External Interface Requirements</w:t>
            </w:r>
          </w:p>
          <w:p w14:paraId="4C491414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81" w:type="dxa"/>
          </w:tcPr>
          <w:p w14:paraId="2A941C5B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Not written </w:t>
            </w:r>
          </w:p>
        </w:tc>
        <w:tc>
          <w:tcPr>
            <w:tcW w:w="2573" w:type="dxa"/>
          </w:tcPr>
          <w:p w14:paraId="0F10A7C7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Software, user, </w:t>
            </w:r>
            <w:proofErr w:type="gramStart"/>
            <w:r w:rsidRPr="004047E9">
              <w:t>hardware</w:t>
            </w:r>
            <w:proofErr w:type="gramEnd"/>
            <w:r w:rsidRPr="004047E9">
              <w:t xml:space="preserve"> and communication interface requirements are not satisfactory. Either all of them are not properly defined or mentioned in vague way</w:t>
            </w:r>
          </w:p>
          <w:p w14:paraId="0D01332B" w14:textId="77777777" w:rsidR="00F80D8B" w:rsidRPr="004047E9" w:rsidRDefault="00F80D8B" w:rsidP="00F80D8B">
            <w:pPr>
              <w:spacing w:after="0" w:line="240" w:lineRule="auto"/>
            </w:pPr>
          </w:p>
        </w:tc>
        <w:tc>
          <w:tcPr>
            <w:tcW w:w="2522" w:type="dxa"/>
          </w:tcPr>
          <w:p w14:paraId="0214C31B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These external interface requirements are satisfactory. They have been defined in ordinary way with a lot of improvements required to meet the criteria </w:t>
            </w:r>
          </w:p>
        </w:tc>
        <w:tc>
          <w:tcPr>
            <w:tcW w:w="3185" w:type="dxa"/>
          </w:tcPr>
          <w:p w14:paraId="718D850C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All these external requirements are described in good way. All required information is properly conveyed. However, still there is room for improvements </w:t>
            </w:r>
          </w:p>
        </w:tc>
        <w:tc>
          <w:tcPr>
            <w:tcW w:w="3240" w:type="dxa"/>
          </w:tcPr>
          <w:p w14:paraId="5D361DF0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Overall external interface requirements are written in excellent and concise way. No further improvements are </w:t>
            </w:r>
            <w:proofErr w:type="gramStart"/>
            <w:r w:rsidRPr="004047E9">
              <w:t>required  in</w:t>
            </w:r>
            <w:proofErr w:type="gramEnd"/>
            <w:r w:rsidRPr="004047E9">
              <w:t xml:space="preserve"> this regard</w:t>
            </w:r>
          </w:p>
        </w:tc>
      </w:tr>
      <w:tr w:rsidR="00F80D8B" w:rsidRPr="004047E9" w14:paraId="5723615B" w14:textId="77777777" w:rsidTr="00F80D8B">
        <w:tc>
          <w:tcPr>
            <w:tcW w:w="2117" w:type="dxa"/>
          </w:tcPr>
          <w:p w14:paraId="026A7C90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R4</w:t>
            </w:r>
          </w:p>
          <w:p w14:paraId="4A3946C0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 xml:space="preserve">Functional Requirements </w:t>
            </w:r>
          </w:p>
          <w:p w14:paraId="125C22EF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81" w:type="dxa"/>
          </w:tcPr>
          <w:p w14:paraId="73B4F3A7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Not written </w:t>
            </w:r>
          </w:p>
        </w:tc>
        <w:tc>
          <w:tcPr>
            <w:tcW w:w="2573" w:type="dxa"/>
          </w:tcPr>
          <w:p w14:paraId="7FF43CC8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System features which </w:t>
            </w:r>
            <w:proofErr w:type="gramStart"/>
            <w:r w:rsidRPr="004047E9">
              <w:t>covers</w:t>
            </w:r>
            <w:proofErr w:type="gramEnd"/>
            <w:r w:rsidRPr="004047E9">
              <w:t xml:space="preserve"> the functional requirements of the product are not satisfactory. Very difficult to understand.  Did not cover all the </w:t>
            </w:r>
            <w:r w:rsidRPr="004047E9">
              <w:lastRenderedPageBreak/>
              <w:t xml:space="preserve">functional requirements of the system. They have been defined in vague </w:t>
            </w:r>
            <w:proofErr w:type="gramStart"/>
            <w:r w:rsidRPr="004047E9">
              <w:t>way</w:t>
            </w:r>
            <w:proofErr w:type="gramEnd"/>
            <w:r w:rsidRPr="004047E9">
              <w:t xml:space="preserve"> </w:t>
            </w:r>
          </w:p>
          <w:p w14:paraId="57CCD33E" w14:textId="77777777" w:rsidR="00F80D8B" w:rsidRPr="004047E9" w:rsidRDefault="00F80D8B" w:rsidP="00F80D8B">
            <w:pPr>
              <w:spacing w:after="0" w:line="240" w:lineRule="auto"/>
            </w:pPr>
          </w:p>
        </w:tc>
        <w:tc>
          <w:tcPr>
            <w:tcW w:w="2522" w:type="dxa"/>
          </w:tcPr>
          <w:p w14:paraId="67D0E4D6" w14:textId="77777777" w:rsidR="00F80D8B" w:rsidRPr="004047E9" w:rsidRDefault="00F80D8B" w:rsidP="00F80D8B">
            <w:pPr>
              <w:spacing w:after="0" w:line="240" w:lineRule="auto"/>
            </w:pPr>
            <w:r w:rsidRPr="004047E9">
              <w:lastRenderedPageBreak/>
              <w:t xml:space="preserve">All the identified functional requirements are satisfactory; </w:t>
            </w:r>
            <w:proofErr w:type="gramStart"/>
            <w:r w:rsidRPr="004047E9">
              <w:t>however</w:t>
            </w:r>
            <w:proofErr w:type="gramEnd"/>
            <w:r w:rsidRPr="004047E9">
              <w:t xml:space="preserve"> they have been described with ordinary details.  However, there is repetition in these </w:t>
            </w:r>
            <w:r w:rsidRPr="004047E9">
              <w:lastRenderedPageBreak/>
              <w:t xml:space="preserve">requirements and includes ambiguities.  There are many errors in UML notations. </w:t>
            </w:r>
          </w:p>
        </w:tc>
        <w:tc>
          <w:tcPr>
            <w:tcW w:w="3185" w:type="dxa"/>
          </w:tcPr>
          <w:p w14:paraId="53E7D47C" w14:textId="77777777" w:rsidR="00F80D8B" w:rsidRPr="004047E9" w:rsidRDefault="00F80D8B" w:rsidP="00F80D8B">
            <w:pPr>
              <w:spacing w:after="0" w:line="240" w:lineRule="auto"/>
            </w:pPr>
            <w:r w:rsidRPr="004047E9">
              <w:lastRenderedPageBreak/>
              <w:t xml:space="preserve">All the functional requirements are identified and written in good </w:t>
            </w:r>
            <w:proofErr w:type="gramStart"/>
            <w:r w:rsidRPr="004047E9">
              <w:t>way;</w:t>
            </w:r>
            <w:proofErr w:type="gramEnd"/>
            <w:r w:rsidRPr="004047E9">
              <w:t xml:space="preserve"> including the important details. There is no repetition in these requirements. </w:t>
            </w:r>
            <w:proofErr w:type="gramStart"/>
            <w:r w:rsidRPr="004047E9">
              <w:t>However</w:t>
            </w:r>
            <w:proofErr w:type="gramEnd"/>
            <w:r w:rsidRPr="004047E9">
              <w:t xml:space="preserve"> these can be further improved by </w:t>
            </w:r>
            <w:r w:rsidRPr="004047E9">
              <w:lastRenderedPageBreak/>
              <w:t>removing the inconsistencies and ambiguities. There are very few UML notation issues</w:t>
            </w:r>
          </w:p>
        </w:tc>
        <w:tc>
          <w:tcPr>
            <w:tcW w:w="3240" w:type="dxa"/>
          </w:tcPr>
          <w:p w14:paraId="7FCF84B7" w14:textId="77777777" w:rsidR="00F80D8B" w:rsidRPr="004047E9" w:rsidRDefault="00F80D8B" w:rsidP="00F80D8B">
            <w:pPr>
              <w:spacing w:after="0" w:line="240" w:lineRule="auto"/>
            </w:pPr>
            <w:r w:rsidRPr="004047E9">
              <w:lastRenderedPageBreak/>
              <w:t xml:space="preserve">Functional requirements have been covered in excellent and clear way with all the needed details. There exists no repetition. All the ambiguities and inconsistencies have been removed.  All the UML </w:t>
            </w:r>
            <w:r w:rsidRPr="004047E9">
              <w:lastRenderedPageBreak/>
              <w:t>notations have been used in correct way</w:t>
            </w:r>
          </w:p>
        </w:tc>
      </w:tr>
      <w:tr w:rsidR="00F80D8B" w:rsidRPr="004047E9" w14:paraId="7EEB7A6D" w14:textId="77777777" w:rsidTr="00F80D8B">
        <w:tc>
          <w:tcPr>
            <w:tcW w:w="2117" w:type="dxa"/>
          </w:tcPr>
          <w:p w14:paraId="035ACA16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R5</w:t>
            </w:r>
          </w:p>
          <w:p w14:paraId="4D07624B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 xml:space="preserve">Non-Functional Requirements </w:t>
            </w:r>
          </w:p>
        </w:tc>
        <w:tc>
          <w:tcPr>
            <w:tcW w:w="1681" w:type="dxa"/>
          </w:tcPr>
          <w:p w14:paraId="2F52A8D8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Not written </w:t>
            </w:r>
          </w:p>
        </w:tc>
        <w:tc>
          <w:tcPr>
            <w:tcW w:w="2573" w:type="dxa"/>
          </w:tcPr>
          <w:p w14:paraId="112438E5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Non-functional requirements of the system have not been covered in proper way. There are a lot of deficiencies and does not achieve the basic level of satisfaction. Very difficult to </w:t>
            </w:r>
            <w:proofErr w:type="gramStart"/>
            <w:r w:rsidRPr="004047E9">
              <w:t>understand</w:t>
            </w:r>
            <w:proofErr w:type="gramEnd"/>
            <w:r w:rsidRPr="004047E9">
              <w:t xml:space="preserve"> </w:t>
            </w:r>
          </w:p>
          <w:p w14:paraId="35A7552D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  </w:t>
            </w:r>
          </w:p>
        </w:tc>
        <w:tc>
          <w:tcPr>
            <w:tcW w:w="2522" w:type="dxa"/>
          </w:tcPr>
          <w:p w14:paraId="6F7B6AB9" w14:textId="77777777" w:rsidR="00F80D8B" w:rsidRPr="004047E9" w:rsidRDefault="00F80D8B" w:rsidP="00F80D8B">
            <w:pPr>
              <w:spacing w:after="0" w:line="240" w:lineRule="auto"/>
            </w:pPr>
            <w:r w:rsidRPr="004047E9">
              <w:t>The non-functional requirements are identified and described in satisfactory way</w:t>
            </w:r>
            <w:proofErr w:type="gramStart"/>
            <w:r w:rsidRPr="004047E9">
              <w:t>. .</w:t>
            </w:r>
            <w:proofErr w:type="gramEnd"/>
            <w:r w:rsidRPr="004047E9">
              <w:t xml:space="preserve">  However, there is repetition in these requirements and includes ambiguities. There is no proper categorization of various types of non-functional requirements  </w:t>
            </w:r>
          </w:p>
        </w:tc>
        <w:tc>
          <w:tcPr>
            <w:tcW w:w="3185" w:type="dxa"/>
          </w:tcPr>
          <w:p w14:paraId="6CBA3111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Non-functional requirements are identified and classified properly and written in a good way. Performance, Reliability, Security, Efficiency, </w:t>
            </w:r>
            <w:proofErr w:type="gramStart"/>
            <w:r w:rsidRPr="004047E9">
              <w:t>Robustness</w:t>
            </w:r>
            <w:proofErr w:type="gramEnd"/>
            <w:r w:rsidRPr="004047E9">
              <w:t xml:space="preserve"> and maintainability etc. are clearly defined. However, there is still room for improvement.   </w:t>
            </w:r>
          </w:p>
        </w:tc>
        <w:tc>
          <w:tcPr>
            <w:tcW w:w="3240" w:type="dxa"/>
          </w:tcPr>
          <w:p w14:paraId="3DF94EBD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Non-Functional requirements have been covered in excellent and clear way with all the needed details. There exists no repetition. All the ambiguities and inconsistencies have been removed.  They are well-organized, prioritized and written in testable </w:t>
            </w:r>
            <w:proofErr w:type="gramStart"/>
            <w:r w:rsidRPr="004047E9">
              <w:t>form</w:t>
            </w:r>
            <w:proofErr w:type="gramEnd"/>
          </w:p>
          <w:p w14:paraId="204E825A" w14:textId="77777777" w:rsidR="00F80D8B" w:rsidRPr="004047E9" w:rsidRDefault="00F80D8B" w:rsidP="00F80D8B">
            <w:pPr>
              <w:spacing w:after="0" w:line="240" w:lineRule="auto"/>
            </w:pPr>
          </w:p>
        </w:tc>
      </w:tr>
      <w:tr w:rsidR="00F80D8B" w:rsidRPr="004047E9" w14:paraId="23928CFB" w14:textId="77777777" w:rsidTr="00F80D8B">
        <w:tc>
          <w:tcPr>
            <w:tcW w:w="2117" w:type="dxa"/>
          </w:tcPr>
          <w:p w14:paraId="2AC4AF98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R6</w:t>
            </w:r>
          </w:p>
          <w:p w14:paraId="569127C5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 xml:space="preserve">Grammar, </w:t>
            </w:r>
            <w:proofErr w:type="gramStart"/>
            <w:r w:rsidRPr="004047E9">
              <w:rPr>
                <w:b/>
              </w:rPr>
              <w:t>and  spelling</w:t>
            </w:r>
            <w:proofErr w:type="gramEnd"/>
          </w:p>
        </w:tc>
        <w:tc>
          <w:tcPr>
            <w:tcW w:w="1681" w:type="dxa"/>
          </w:tcPr>
          <w:p w14:paraId="19AF8A55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Very Serious mistakes in grammar and language.  There are a lot of spelling mistakes and typos </w:t>
            </w:r>
          </w:p>
        </w:tc>
        <w:tc>
          <w:tcPr>
            <w:tcW w:w="2573" w:type="dxa"/>
          </w:tcPr>
          <w:p w14:paraId="7E5AA994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Serious mistakes in grammar and spelling.  </w:t>
            </w:r>
          </w:p>
        </w:tc>
        <w:tc>
          <w:tcPr>
            <w:tcW w:w="2522" w:type="dxa"/>
          </w:tcPr>
          <w:p w14:paraId="772896A3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Some grammar and spelling mistakes. </w:t>
            </w:r>
            <w:proofErr w:type="gramStart"/>
            <w:r w:rsidRPr="004047E9">
              <w:t>Also</w:t>
            </w:r>
            <w:proofErr w:type="gramEnd"/>
            <w:r w:rsidRPr="004047E9">
              <w:t xml:space="preserve"> not appropriate wording at some places. </w:t>
            </w:r>
          </w:p>
        </w:tc>
        <w:tc>
          <w:tcPr>
            <w:tcW w:w="3185" w:type="dxa"/>
          </w:tcPr>
          <w:p w14:paraId="6B27DF6D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Very minor grammar, </w:t>
            </w:r>
            <w:proofErr w:type="gramStart"/>
            <w:r w:rsidRPr="004047E9">
              <w:t>spelling</w:t>
            </w:r>
            <w:proofErr w:type="gramEnd"/>
            <w:r w:rsidRPr="004047E9">
              <w:t xml:space="preserve"> and language issues. The improvements are possible by using more appropriate </w:t>
            </w:r>
            <w:proofErr w:type="gramStart"/>
            <w:r w:rsidRPr="004047E9">
              <w:t>wording</w:t>
            </w:r>
            <w:proofErr w:type="gramEnd"/>
            <w:r w:rsidRPr="004047E9">
              <w:t xml:space="preserve">  </w:t>
            </w:r>
          </w:p>
          <w:p w14:paraId="73B34E4F" w14:textId="77777777" w:rsidR="00F80D8B" w:rsidRPr="004047E9" w:rsidRDefault="00F80D8B" w:rsidP="00F80D8B">
            <w:pPr>
              <w:spacing w:after="0" w:line="240" w:lineRule="auto"/>
            </w:pPr>
          </w:p>
        </w:tc>
        <w:tc>
          <w:tcPr>
            <w:tcW w:w="3240" w:type="dxa"/>
          </w:tcPr>
          <w:p w14:paraId="40D01453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Excellent grammar used. No spelling mistakes at all </w:t>
            </w:r>
          </w:p>
          <w:p w14:paraId="09A89616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 </w:t>
            </w:r>
          </w:p>
        </w:tc>
      </w:tr>
      <w:tr w:rsidR="00F80D8B" w:rsidRPr="004047E9" w14:paraId="5E49C991" w14:textId="77777777" w:rsidTr="00F80D8B">
        <w:tc>
          <w:tcPr>
            <w:tcW w:w="2117" w:type="dxa"/>
          </w:tcPr>
          <w:p w14:paraId="48373B7F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R7</w:t>
            </w:r>
          </w:p>
          <w:p w14:paraId="09F24777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Expression Tone</w:t>
            </w:r>
          </w:p>
        </w:tc>
        <w:tc>
          <w:tcPr>
            <w:tcW w:w="1681" w:type="dxa"/>
          </w:tcPr>
          <w:p w14:paraId="2EAC48EB" w14:textId="77777777" w:rsidR="00F80D8B" w:rsidRPr="004047E9" w:rsidRDefault="00F80D8B" w:rsidP="00F80D8B">
            <w:pPr>
              <w:spacing w:after="0" w:line="240" w:lineRule="auto"/>
            </w:pPr>
          </w:p>
          <w:p w14:paraId="22762B0D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Very hard to understand. Tone not at all appropriate </w:t>
            </w:r>
          </w:p>
        </w:tc>
        <w:tc>
          <w:tcPr>
            <w:tcW w:w="2573" w:type="dxa"/>
          </w:tcPr>
          <w:p w14:paraId="2A5E56BC" w14:textId="77777777" w:rsidR="00F80D8B" w:rsidRPr="004047E9" w:rsidRDefault="00F80D8B" w:rsidP="00F80D8B">
            <w:pPr>
              <w:spacing w:after="0" w:line="240" w:lineRule="auto"/>
            </w:pPr>
          </w:p>
          <w:p w14:paraId="003228F1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Hard to follow or poor word choices. Tone also non-professional </w:t>
            </w:r>
          </w:p>
          <w:p w14:paraId="1F595356" w14:textId="77777777" w:rsidR="00F80D8B" w:rsidRPr="004047E9" w:rsidRDefault="00F80D8B" w:rsidP="00F80D8B">
            <w:pPr>
              <w:spacing w:after="0" w:line="240" w:lineRule="auto"/>
            </w:pPr>
          </w:p>
        </w:tc>
        <w:tc>
          <w:tcPr>
            <w:tcW w:w="2522" w:type="dxa"/>
          </w:tcPr>
          <w:p w14:paraId="40DEBD0C" w14:textId="77777777" w:rsidR="00F80D8B" w:rsidRPr="004047E9" w:rsidRDefault="00F80D8B" w:rsidP="00F80D8B">
            <w:pPr>
              <w:spacing w:after="0" w:line="240" w:lineRule="auto"/>
            </w:pPr>
          </w:p>
          <w:p w14:paraId="3C073D11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Easy to read and understandable. However, still the tone is not </w:t>
            </w:r>
            <w:proofErr w:type="gramStart"/>
            <w:r w:rsidRPr="004047E9">
              <w:t>professional</w:t>
            </w:r>
            <w:proofErr w:type="gramEnd"/>
            <w:r w:rsidRPr="004047E9">
              <w:t xml:space="preserve"> </w:t>
            </w:r>
          </w:p>
          <w:p w14:paraId="7CBE887E" w14:textId="77777777" w:rsidR="00F80D8B" w:rsidRPr="004047E9" w:rsidRDefault="00F80D8B" w:rsidP="00F80D8B">
            <w:pPr>
              <w:spacing w:after="0" w:line="240" w:lineRule="auto"/>
            </w:pPr>
          </w:p>
        </w:tc>
        <w:tc>
          <w:tcPr>
            <w:tcW w:w="3185" w:type="dxa"/>
          </w:tcPr>
          <w:p w14:paraId="34874961" w14:textId="77777777" w:rsidR="00F80D8B" w:rsidRPr="004047E9" w:rsidRDefault="00F80D8B" w:rsidP="00F80D8B">
            <w:pPr>
              <w:spacing w:after="0" w:line="240" w:lineRule="auto"/>
            </w:pPr>
          </w:p>
          <w:p w14:paraId="4516CE9A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Easy to read and understandable. Good expression tone is used. Professional tone is used. However, there is room for </w:t>
            </w:r>
            <w:proofErr w:type="gramStart"/>
            <w:r w:rsidRPr="004047E9">
              <w:t>improvements</w:t>
            </w:r>
            <w:proofErr w:type="gramEnd"/>
            <w:r w:rsidRPr="004047E9">
              <w:t xml:space="preserve"> </w:t>
            </w:r>
          </w:p>
          <w:p w14:paraId="1700C4E9" w14:textId="77777777" w:rsidR="00F80D8B" w:rsidRPr="004047E9" w:rsidRDefault="00F80D8B" w:rsidP="00F80D8B">
            <w:pPr>
              <w:spacing w:after="0" w:line="240" w:lineRule="auto"/>
            </w:pPr>
          </w:p>
        </w:tc>
        <w:tc>
          <w:tcPr>
            <w:tcW w:w="3240" w:type="dxa"/>
          </w:tcPr>
          <w:p w14:paraId="138EE5C1" w14:textId="77777777" w:rsidR="00F80D8B" w:rsidRPr="004047E9" w:rsidRDefault="00F80D8B" w:rsidP="00F80D8B">
            <w:pPr>
              <w:spacing w:after="0" w:line="240" w:lineRule="auto"/>
            </w:pPr>
          </w:p>
          <w:p w14:paraId="6C10DF0C" w14:textId="77777777" w:rsidR="00F80D8B" w:rsidRPr="004047E9" w:rsidRDefault="00F80D8B" w:rsidP="00F80D8B">
            <w:pPr>
              <w:spacing w:after="0" w:line="240" w:lineRule="auto"/>
            </w:pPr>
            <w:r w:rsidRPr="004047E9">
              <w:t xml:space="preserve">Pleasure to read. Tone is concise, </w:t>
            </w:r>
            <w:proofErr w:type="gramStart"/>
            <w:r w:rsidRPr="004047E9">
              <w:t>clear</w:t>
            </w:r>
            <w:proofErr w:type="gramEnd"/>
            <w:r w:rsidRPr="004047E9">
              <w:t xml:space="preserve"> and highly professional. No further improvements are needed.  </w:t>
            </w:r>
          </w:p>
        </w:tc>
      </w:tr>
    </w:tbl>
    <w:p w14:paraId="4FC6A368" w14:textId="77777777" w:rsidR="00F80D8B" w:rsidRPr="004047E9" w:rsidRDefault="00F80D8B" w:rsidP="00F80D8B"/>
    <w:p w14:paraId="12779D8F" w14:textId="77777777" w:rsidR="00F80D8B" w:rsidRPr="004047E9" w:rsidRDefault="00F80D8B" w:rsidP="00F80D8B">
      <w:pPr>
        <w:spacing w:after="0" w:line="240" w:lineRule="auto"/>
        <w:ind w:right="-360"/>
        <w:jc w:val="center"/>
        <w:rPr>
          <w:rFonts w:eastAsia="Times New Roman"/>
          <w:b/>
          <w:bCs/>
          <w:color w:val="000000"/>
          <w:lang w:val="en-GB" w:eastAsia="en-US"/>
        </w:rPr>
      </w:pPr>
    </w:p>
    <w:p w14:paraId="11E42316" w14:textId="77777777" w:rsidR="00F80D8B" w:rsidRPr="004047E9" w:rsidRDefault="00F80D8B" w:rsidP="00F80D8B">
      <w:pPr>
        <w:spacing w:after="0" w:line="240" w:lineRule="auto"/>
        <w:ind w:right="-360"/>
        <w:jc w:val="center"/>
        <w:rPr>
          <w:rFonts w:eastAsia="Times New Roman"/>
          <w:b/>
          <w:color w:val="000000"/>
          <w:lang w:eastAsia="en-US"/>
        </w:rPr>
      </w:pPr>
      <w:r w:rsidRPr="004047E9">
        <w:rPr>
          <w:rFonts w:eastAsia="Times New Roman"/>
          <w:b/>
          <w:bCs/>
          <w:color w:val="000000"/>
          <w:lang w:val="en-GB" w:eastAsia="en-US"/>
        </w:rPr>
        <w:t>SRS/SDS Evaluation Form</w:t>
      </w:r>
    </w:p>
    <w:p w14:paraId="7822B5F1" w14:textId="77777777" w:rsidR="00F80D8B" w:rsidRPr="004047E9" w:rsidRDefault="00F80D8B" w:rsidP="00F80D8B">
      <w:pPr>
        <w:spacing w:after="0" w:line="240" w:lineRule="auto"/>
        <w:ind w:left="720"/>
        <w:jc w:val="left"/>
        <w:rPr>
          <w:rFonts w:eastAsia="Times New Roman"/>
          <w:color w:val="000000"/>
          <w:lang w:eastAsia="en-US"/>
        </w:rPr>
      </w:pPr>
    </w:p>
    <w:p w14:paraId="66AACC2B" w14:textId="77777777" w:rsidR="00F80D8B" w:rsidRPr="004047E9" w:rsidRDefault="00F80D8B" w:rsidP="00F80D8B">
      <w:pPr>
        <w:widowControl w:val="0"/>
        <w:spacing w:before="20" w:after="0" w:line="240" w:lineRule="auto"/>
        <w:ind w:left="1440"/>
      </w:pPr>
      <w:r w:rsidRPr="004047E9">
        <w:rPr>
          <w:rFonts w:eastAsia="Times New Roman"/>
          <w:color w:val="000000"/>
          <w:lang w:eastAsia="en-US"/>
        </w:rPr>
        <w:t xml:space="preserve">      </w:t>
      </w:r>
      <w:r w:rsidRPr="004047E9">
        <w:t>Project Title               ___________________________________________________________________________________________</w:t>
      </w:r>
    </w:p>
    <w:p w14:paraId="416783EF" w14:textId="77777777" w:rsidR="00F80D8B" w:rsidRPr="004047E9" w:rsidRDefault="00F80D8B" w:rsidP="00F80D8B">
      <w:pPr>
        <w:widowControl w:val="0"/>
        <w:spacing w:before="20" w:after="0" w:line="240" w:lineRule="auto"/>
        <w:ind w:left="1440"/>
      </w:pPr>
      <w:r w:rsidRPr="004047E9">
        <w:t xml:space="preserve"> </w:t>
      </w:r>
    </w:p>
    <w:p w14:paraId="3B3D3A65" w14:textId="77777777" w:rsidR="00F80D8B" w:rsidRPr="004047E9" w:rsidRDefault="00F80D8B" w:rsidP="00F80D8B">
      <w:pPr>
        <w:widowControl w:val="0"/>
        <w:spacing w:before="20" w:after="0" w:line="240" w:lineRule="auto"/>
        <w:ind w:left="1440"/>
      </w:pPr>
      <w:r w:rsidRPr="004047E9">
        <w:t>Student Names         ___________________________________________________________________________________________</w:t>
      </w:r>
    </w:p>
    <w:p w14:paraId="36F614FA" w14:textId="77777777" w:rsidR="00F80D8B" w:rsidRPr="004047E9" w:rsidRDefault="00F80D8B" w:rsidP="00F80D8B">
      <w:pPr>
        <w:spacing w:after="0" w:line="240" w:lineRule="auto"/>
        <w:jc w:val="left"/>
        <w:rPr>
          <w:rFonts w:eastAsia="Times New Roman"/>
          <w:color w:val="000000"/>
          <w:lang w:eastAsia="en-US"/>
        </w:rPr>
      </w:pPr>
      <w:r w:rsidRPr="004047E9">
        <w:rPr>
          <w:rFonts w:eastAsia="Times New Roman"/>
          <w:color w:val="000000"/>
          <w:lang w:eastAsia="en-US"/>
        </w:rPr>
        <w:tab/>
      </w:r>
      <w:r w:rsidRPr="004047E9">
        <w:rPr>
          <w:rFonts w:eastAsia="Times New Roman"/>
          <w:b/>
          <w:color w:val="000000"/>
          <w:lang w:eastAsia="en-US"/>
        </w:rPr>
        <w:tab/>
      </w:r>
    </w:p>
    <w:tbl>
      <w:tblPr>
        <w:tblW w:w="13344" w:type="dxa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720"/>
        <w:gridCol w:w="3240"/>
        <w:gridCol w:w="900"/>
        <w:gridCol w:w="5006"/>
        <w:gridCol w:w="850"/>
      </w:tblGrid>
      <w:tr w:rsidR="00F80D8B" w:rsidRPr="004047E9" w14:paraId="4F89DA91" w14:textId="77777777" w:rsidTr="00F80D8B">
        <w:tc>
          <w:tcPr>
            <w:tcW w:w="2628" w:type="dxa"/>
            <w:vAlign w:val="center"/>
          </w:tcPr>
          <w:p w14:paraId="198F7DF5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PLO</w:t>
            </w:r>
          </w:p>
        </w:tc>
        <w:tc>
          <w:tcPr>
            <w:tcW w:w="720" w:type="dxa"/>
            <w:vAlign w:val="center"/>
          </w:tcPr>
          <w:p w14:paraId="30DFF041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S No</w:t>
            </w:r>
          </w:p>
        </w:tc>
        <w:tc>
          <w:tcPr>
            <w:tcW w:w="3240" w:type="dxa"/>
            <w:vAlign w:val="center"/>
          </w:tcPr>
          <w:p w14:paraId="1A10B5B2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Description</w:t>
            </w:r>
          </w:p>
        </w:tc>
        <w:tc>
          <w:tcPr>
            <w:tcW w:w="900" w:type="dxa"/>
            <w:vAlign w:val="center"/>
          </w:tcPr>
          <w:p w14:paraId="0E173D77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  <w:bCs/>
                <w:color w:val="000000"/>
                <w:lang w:eastAsia="en-US"/>
              </w:rPr>
            </w:pPr>
            <w:r w:rsidRPr="004047E9">
              <w:rPr>
                <w:b/>
                <w:bCs/>
                <w:color w:val="000000"/>
                <w:lang w:eastAsia="en-US"/>
              </w:rPr>
              <w:t>Weight</w:t>
            </w:r>
          </w:p>
        </w:tc>
        <w:tc>
          <w:tcPr>
            <w:tcW w:w="5006" w:type="dxa"/>
            <w:vAlign w:val="center"/>
          </w:tcPr>
          <w:p w14:paraId="2C9DC2DE" w14:textId="77777777" w:rsidR="00F80D8B" w:rsidRPr="004047E9" w:rsidRDefault="00F80D8B" w:rsidP="00F80D8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Performance</w:t>
            </w:r>
          </w:p>
          <w:p w14:paraId="3B4980D0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(1 – 5)</w:t>
            </w:r>
          </w:p>
        </w:tc>
        <w:tc>
          <w:tcPr>
            <w:tcW w:w="850" w:type="dxa"/>
            <w:vAlign w:val="center"/>
          </w:tcPr>
          <w:p w14:paraId="0DDF6DF4" w14:textId="77777777" w:rsidR="00F80D8B" w:rsidRPr="004047E9" w:rsidRDefault="00F80D8B" w:rsidP="00F80D8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Marks</w:t>
            </w:r>
          </w:p>
        </w:tc>
      </w:tr>
      <w:tr w:rsidR="00F80D8B" w:rsidRPr="004047E9" w14:paraId="5A53C320" w14:textId="77777777" w:rsidTr="00F80D8B">
        <w:trPr>
          <w:trHeight w:val="350"/>
        </w:trPr>
        <w:tc>
          <w:tcPr>
            <w:tcW w:w="2628" w:type="dxa"/>
            <w:vAlign w:val="center"/>
          </w:tcPr>
          <w:p w14:paraId="7692DDF7" w14:textId="77777777" w:rsidR="00F80D8B" w:rsidRPr="004047E9" w:rsidRDefault="00F80D8B" w:rsidP="00F80D8B">
            <w:pPr>
              <w:spacing w:after="0" w:line="240" w:lineRule="auto"/>
              <w:ind w:left="720" w:hanging="720"/>
              <w:jc w:val="left"/>
              <w:rPr>
                <w:rFonts w:eastAsia="Times New Roman"/>
                <w:lang w:eastAsia="en-US"/>
              </w:rPr>
            </w:pPr>
            <w:r w:rsidRPr="004047E9">
              <w:rPr>
                <w:rFonts w:eastAsia="Times New Roman"/>
                <w:b/>
                <w:bCs/>
                <w:lang w:eastAsia="en-US"/>
              </w:rPr>
              <w:t>PLO-2: Problem Analysis</w:t>
            </w:r>
          </w:p>
        </w:tc>
        <w:tc>
          <w:tcPr>
            <w:tcW w:w="720" w:type="dxa"/>
            <w:vAlign w:val="center"/>
          </w:tcPr>
          <w:p w14:paraId="7B5A3F25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4047E9">
              <w:rPr>
                <w:rFonts w:eastAsia="Times New Roman"/>
                <w:color w:val="000000"/>
                <w:lang w:eastAsia="en-US"/>
              </w:rPr>
              <w:t>R1</w:t>
            </w:r>
          </w:p>
        </w:tc>
        <w:tc>
          <w:tcPr>
            <w:tcW w:w="3240" w:type="dxa"/>
            <w:vAlign w:val="center"/>
          </w:tcPr>
          <w:p w14:paraId="5035565E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Project Scope</w:t>
            </w:r>
          </w:p>
        </w:tc>
        <w:tc>
          <w:tcPr>
            <w:tcW w:w="900" w:type="dxa"/>
            <w:vAlign w:val="center"/>
          </w:tcPr>
          <w:p w14:paraId="293F2B97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  <w:bCs/>
                <w:color w:val="000000"/>
                <w:lang w:eastAsia="en-US"/>
              </w:rPr>
            </w:pPr>
            <w:r w:rsidRPr="004047E9">
              <w:rPr>
                <w:b/>
                <w:bCs/>
                <w:color w:val="000000"/>
                <w:lang w:eastAsia="en-US"/>
              </w:rPr>
              <w:t>10</w:t>
            </w:r>
          </w:p>
        </w:tc>
        <w:tc>
          <w:tcPr>
            <w:tcW w:w="5006" w:type="dxa"/>
            <w:vAlign w:val="center"/>
          </w:tcPr>
          <w:p w14:paraId="777818B8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eastAsia="en-US"/>
              </w:rPr>
            </w:pPr>
            <w:proofErr w:type="gramStart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1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proofErr w:type="gramEnd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ab/>
              <w:t xml:space="preserve">       2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3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4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           5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</w:p>
        </w:tc>
        <w:tc>
          <w:tcPr>
            <w:tcW w:w="850" w:type="dxa"/>
            <w:vAlign w:val="center"/>
          </w:tcPr>
          <w:p w14:paraId="55593504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  <w:bCs/>
                <w:color w:val="000000"/>
                <w:lang w:eastAsia="en-US"/>
              </w:rPr>
            </w:pPr>
          </w:p>
        </w:tc>
      </w:tr>
      <w:tr w:rsidR="00F80D8B" w:rsidRPr="004047E9" w14:paraId="4E10DB55" w14:textId="77777777" w:rsidTr="00F80D8B">
        <w:tc>
          <w:tcPr>
            <w:tcW w:w="2628" w:type="dxa"/>
            <w:vAlign w:val="center"/>
          </w:tcPr>
          <w:p w14:paraId="5A71994F" w14:textId="77777777" w:rsidR="00F80D8B" w:rsidRPr="004047E9" w:rsidRDefault="00F80D8B" w:rsidP="00F80D8B">
            <w:pPr>
              <w:spacing w:after="0" w:line="240" w:lineRule="auto"/>
              <w:ind w:left="720" w:hanging="720"/>
              <w:jc w:val="left"/>
              <w:rPr>
                <w:rFonts w:eastAsia="Times New Roman"/>
                <w:lang w:eastAsia="en-US"/>
              </w:rPr>
            </w:pPr>
            <w:r w:rsidRPr="004047E9">
              <w:rPr>
                <w:rFonts w:eastAsia="Times New Roman"/>
                <w:b/>
                <w:bCs/>
                <w:lang w:eastAsia="en-US"/>
              </w:rPr>
              <w:t>PLO-2: Problem Analysis</w:t>
            </w:r>
          </w:p>
        </w:tc>
        <w:tc>
          <w:tcPr>
            <w:tcW w:w="720" w:type="dxa"/>
            <w:vAlign w:val="center"/>
          </w:tcPr>
          <w:p w14:paraId="5313611C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4047E9">
              <w:rPr>
                <w:rFonts w:eastAsia="Times New Roman"/>
                <w:color w:val="000000"/>
                <w:lang w:eastAsia="en-US"/>
              </w:rPr>
              <w:t>R2</w:t>
            </w:r>
          </w:p>
        </w:tc>
        <w:tc>
          <w:tcPr>
            <w:tcW w:w="3240" w:type="dxa"/>
            <w:vAlign w:val="center"/>
          </w:tcPr>
          <w:p w14:paraId="29816137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 xml:space="preserve">Overall Description </w:t>
            </w:r>
          </w:p>
        </w:tc>
        <w:tc>
          <w:tcPr>
            <w:tcW w:w="900" w:type="dxa"/>
            <w:vAlign w:val="center"/>
          </w:tcPr>
          <w:p w14:paraId="637B3FFD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10</w:t>
            </w:r>
          </w:p>
        </w:tc>
        <w:tc>
          <w:tcPr>
            <w:tcW w:w="5006" w:type="dxa"/>
            <w:vAlign w:val="center"/>
          </w:tcPr>
          <w:p w14:paraId="0A52B1EB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eastAsia="en-US"/>
              </w:rPr>
            </w:pPr>
            <w:proofErr w:type="gramStart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1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proofErr w:type="gramEnd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ab/>
              <w:t xml:space="preserve">       2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3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4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           5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</w:p>
        </w:tc>
        <w:tc>
          <w:tcPr>
            <w:tcW w:w="850" w:type="dxa"/>
            <w:vAlign w:val="center"/>
          </w:tcPr>
          <w:p w14:paraId="21803228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</w:p>
        </w:tc>
      </w:tr>
      <w:tr w:rsidR="00F80D8B" w:rsidRPr="004047E9" w14:paraId="24A9C344" w14:textId="77777777" w:rsidTr="00F80D8B">
        <w:trPr>
          <w:trHeight w:val="448"/>
        </w:trPr>
        <w:tc>
          <w:tcPr>
            <w:tcW w:w="2628" w:type="dxa"/>
            <w:vAlign w:val="center"/>
          </w:tcPr>
          <w:p w14:paraId="77BB2B8F" w14:textId="77777777" w:rsidR="00F80D8B" w:rsidRPr="004047E9" w:rsidRDefault="00F80D8B" w:rsidP="00F80D8B">
            <w:pPr>
              <w:spacing w:after="0" w:line="240" w:lineRule="auto"/>
              <w:ind w:left="630" w:hanging="630"/>
              <w:jc w:val="left"/>
              <w:rPr>
                <w:rFonts w:eastAsia="Times New Roman"/>
                <w:b/>
                <w:lang w:eastAsia="en-US"/>
              </w:rPr>
            </w:pPr>
            <w:r w:rsidRPr="004047E9">
              <w:rPr>
                <w:rFonts w:eastAsia="Times New Roman"/>
                <w:b/>
                <w:bCs/>
                <w:lang w:eastAsia="en-US"/>
              </w:rPr>
              <w:t>PLO-3: Design</w:t>
            </w:r>
            <w:proofErr w:type="gramStart"/>
            <w:r w:rsidRPr="004047E9">
              <w:rPr>
                <w:rFonts w:eastAsia="Times New Roman"/>
                <w:b/>
                <w:bCs/>
                <w:lang w:eastAsia="en-US"/>
              </w:rPr>
              <w:t>/  Development</w:t>
            </w:r>
            <w:proofErr w:type="gramEnd"/>
            <w:r w:rsidRPr="004047E9">
              <w:rPr>
                <w:rFonts w:eastAsia="Times New Roman"/>
                <w:b/>
                <w:bCs/>
                <w:lang w:eastAsia="en-US"/>
              </w:rPr>
              <w:t xml:space="preserve"> of Solution</w:t>
            </w:r>
          </w:p>
        </w:tc>
        <w:tc>
          <w:tcPr>
            <w:tcW w:w="720" w:type="dxa"/>
            <w:vAlign w:val="center"/>
          </w:tcPr>
          <w:p w14:paraId="62830B6D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4047E9">
              <w:rPr>
                <w:rFonts w:eastAsia="Times New Roman"/>
                <w:color w:val="000000"/>
                <w:lang w:eastAsia="en-US"/>
              </w:rPr>
              <w:t>R3</w:t>
            </w:r>
          </w:p>
        </w:tc>
        <w:tc>
          <w:tcPr>
            <w:tcW w:w="3240" w:type="dxa"/>
            <w:vAlign w:val="center"/>
          </w:tcPr>
          <w:p w14:paraId="585A45D0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External Interface Requirements</w:t>
            </w:r>
          </w:p>
        </w:tc>
        <w:tc>
          <w:tcPr>
            <w:tcW w:w="900" w:type="dxa"/>
            <w:vAlign w:val="center"/>
          </w:tcPr>
          <w:p w14:paraId="1A352803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10</w:t>
            </w:r>
          </w:p>
        </w:tc>
        <w:tc>
          <w:tcPr>
            <w:tcW w:w="5006" w:type="dxa"/>
            <w:vAlign w:val="center"/>
          </w:tcPr>
          <w:p w14:paraId="044CC0B4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eastAsia="en-US"/>
              </w:rPr>
            </w:pPr>
            <w:proofErr w:type="gramStart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1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proofErr w:type="gramEnd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ab/>
              <w:t xml:space="preserve">       2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3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4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           5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</w:p>
        </w:tc>
        <w:tc>
          <w:tcPr>
            <w:tcW w:w="850" w:type="dxa"/>
            <w:vAlign w:val="center"/>
          </w:tcPr>
          <w:p w14:paraId="0F89630E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</w:p>
        </w:tc>
      </w:tr>
      <w:tr w:rsidR="00F80D8B" w:rsidRPr="004047E9" w14:paraId="6AFDB444" w14:textId="77777777" w:rsidTr="00F80D8B">
        <w:trPr>
          <w:trHeight w:val="602"/>
        </w:trPr>
        <w:tc>
          <w:tcPr>
            <w:tcW w:w="2628" w:type="dxa"/>
            <w:vAlign w:val="center"/>
          </w:tcPr>
          <w:p w14:paraId="1FB4BD81" w14:textId="77777777" w:rsidR="00F80D8B" w:rsidRPr="004047E9" w:rsidRDefault="00F80D8B" w:rsidP="00F80D8B">
            <w:pPr>
              <w:spacing w:after="0" w:line="240" w:lineRule="auto"/>
              <w:ind w:left="720" w:hanging="720"/>
              <w:jc w:val="left"/>
              <w:rPr>
                <w:rFonts w:eastAsia="Times New Roman"/>
                <w:b/>
                <w:lang w:eastAsia="en-US"/>
              </w:rPr>
            </w:pPr>
            <w:r w:rsidRPr="004047E9">
              <w:rPr>
                <w:rFonts w:eastAsia="Times New Roman"/>
                <w:b/>
                <w:bCs/>
                <w:lang w:eastAsia="en-US"/>
              </w:rPr>
              <w:t>PLO-4: Investigation</w:t>
            </w:r>
          </w:p>
        </w:tc>
        <w:tc>
          <w:tcPr>
            <w:tcW w:w="720" w:type="dxa"/>
            <w:vAlign w:val="center"/>
          </w:tcPr>
          <w:p w14:paraId="73D6C15F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4047E9">
              <w:rPr>
                <w:rFonts w:eastAsia="Times New Roman"/>
                <w:color w:val="000000"/>
                <w:lang w:eastAsia="en-US"/>
              </w:rPr>
              <w:t>R4</w:t>
            </w:r>
          </w:p>
        </w:tc>
        <w:tc>
          <w:tcPr>
            <w:tcW w:w="3240" w:type="dxa"/>
            <w:vAlign w:val="center"/>
          </w:tcPr>
          <w:p w14:paraId="10C54C9B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 xml:space="preserve">Functional Requirements </w:t>
            </w:r>
          </w:p>
        </w:tc>
        <w:tc>
          <w:tcPr>
            <w:tcW w:w="900" w:type="dxa"/>
            <w:vAlign w:val="center"/>
          </w:tcPr>
          <w:p w14:paraId="7C1889C8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10</w:t>
            </w:r>
          </w:p>
        </w:tc>
        <w:tc>
          <w:tcPr>
            <w:tcW w:w="5006" w:type="dxa"/>
            <w:vAlign w:val="center"/>
          </w:tcPr>
          <w:p w14:paraId="546AB5B1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eastAsia="en-US"/>
              </w:rPr>
            </w:pPr>
            <w:proofErr w:type="gramStart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1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proofErr w:type="gramEnd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ab/>
              <w:t xml:space="preserve">       2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3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4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           5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</w:p>
        </w:tc>
        <w:tc>
          <w:tcPr>
            <w:tcW w:w="850" w:type="dxa"/>
            <w:vAlign w:val="center"/>
          </w:tcPr>
          <w:p w14:paraId="1CC920D8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</w:p>
        </w:tc>
      </w:tr>
      <w:tr w:rsidR="00F80D8B" w:rsidRPr="004047E9" w14:paraId="04F5A7C9" w14:textId="77777777" w:rsidTr="00F80D8B">
        <w:trPr>
          <w:trHeight w:val="530"/>
        </w:trPr>
        <w:tc>
          <w:tcPr>
            <w:tcW w:w="2628" w:type="dxa"/>
            <w:vAlign w:val="center"/>
          </w:tcPr>
          <w:p w14:paraId="21F97E94" w14:textId="77777777" w:rsidR="00F80D8B" w:rsidRPr="004047E9" w:rsidRDefault="00F80D8B" w:rsidP="00F80D8B">
            <w:pPr>
              <w:spacing w:after="0" w:line="240" w:lineRule="auto"/>
              <w:ind w:left="720" w:hanging="720"/>
              <w:jc w:val="left"/>
              <w:rPr>
                <w:rFonts w:eastAsia="Times New Roman"/>
                <w:b/>
                <w:lang w:eastAsia="en-US"/>
              </w:rPr>
            </w:pPr>
            <w:r w:rsidRPr="004047E9">
              <w:rPr>
                <w:rFonts w:eastAsia="Times New Roman"/>
                <w:b/>
                <w:bCs/>
                <w:lang w:eastAsia="en-US"/>
              </w:rPr>
              <w:t>PLO-4: Investigation</w:t>
            </w:r>
          </w:p>
        </w:tc>
        <w:tc>
          <w:tcPr>
            <w:tcW w:w="720" w:type="dxa"/>
            <w:vAlign w:val="center"/>
          </w:tcPr>
          <w:p w14:paraId="7B79C090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4047E9">
              <w:rPr>
                <w:rFonts w:eastAsia="Times New Roman"/>
                <w:color w:val="000000"/>
                <w:lang w:eastAsia="en-US"/>
              </w:rPr>
              <w:t>R5</w:t>
            </w:r>
          </w:p>
        </w:tc>
        <w:tc>
          <w:tcPr>
            <w:tcW w:w="3240" w:type="dxa"/>
            <w:vAlign w:val="center"/>
          </w:tcPr>
          <w:p w14:paraId="08DD5B7D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Non-Functional Requirements</w:t>
            </w:r>
          </w:p>
        </w:tc>
        <w:tc>
          <w:tcPr>
            <w:tcW w:w="900" w:type="dxa"/>
            <w:vAlign w:val="center"/>
          </w:tcPr>
          <w:p w14:paraId="2F0B7199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10</w:t>
            </w:r>
          </w:p>
        </w:tc>
        <w:tc>
          <w:tcPr>
            <w:tcW w:w="5006" w:type="dxa"/>
            <w:vAlign w:val="center"/>
          </w:tcPr>
          <w:p w14:paraId="6511D458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eastAsia="en-US"/>
              </w:rPr>
            </w:pPr>
            <w:proofErr w:type="gramStart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1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proofErr w:type="gramEnd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ab/>
              <w:t xml:space="preserve">       2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3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4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           5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</w:p>
        </w:tc>
        <w:tc>
          <w:tcPr>
            <w:tcW w:w="850" w:type="dxa"/>
            <w:vAlign w:val="center"/>
          </w:tcPr>
          <w:p w14:paraId="780C2508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</w:p>
        </w:tc>
      </w:tr>
      <w:tr w:rsidR="00F80D8B" w:rsidRPr="004047E9" w14:paraId="77BE40CD" w14:textId="77777777" w:rsidTr="00F80D8B">
        <w:trPr>
          <w:trHeight w:val="530"/>
        </w:trPr>
        <w:tc>
          <w:tcPr>
            <w:tcW w:w="2628" w:type="dxa"/>
            <w:vAlign w:val="center"/>
          </w:tcPr>
          <w:p w14:paraId="5F327181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lang w:eastAsia="en-US"/>
              </w:rPr>
            </w:pPr>
            <w:r w:rsidRPr="004047E9">
              <w:rPr>
                <w:rFonts w:eastAsia="Times New Roman"/>
                <w:b/>
                <w:bCs/>
                <w:lang w:eastAsia="en-US"/>
              </w:rPr>
              <w:t>PLO-10: Communication</w:t>
            </w:r>
          </w:p>
        </w:tc>
        <w:tc>
          <w:tcPr>
            <w:tcW w:w="720" w:type="dxa"/>
            <w:vAlign w:val="center"/>
          </w:tcPr>
          <w:p w14:paraId="2D395781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4047E9">
              <w:rPr>
                <w:rFonts w:eastAsia="Times New Roman"/>
                <w:color w:val="000000"/>
                <w:lang w:eastAsia="en-US"/>
              </w:rPr>
              <w:t>R6</w:t>
            </w:r>
          </w:p>
        </w:tc>
        <w:tc>
          <w:tcPr>
            <w:tcW w:w="3240" w:type="dxa"/>
            <w:vAlign w:val="center"/>
          </w:tcPr>
          <w:p w14:paraId="0BDEAA16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 xml:space="preserve">Grammar, </w:t>
            </w:r>
            <w:proofErr w:type="gramStart"/>
            <w:r w:rsidRPr="004047E9">
              <w:rPr>
                <w:rFonts w:eastAsia="Times New Roman"/>
                <w:b/>
                <w:color w:val="000000"/>
                <w:lang w:eastAsia="en-US"/>
              </w:rPr>
              <w:t>and  spelling</w:t>
            </w:r>
            <w:proofErr w:type="gramEnd"/>
          </w:p>
        </w:tc>
        <w:tc>
          <w:tcPr>
            <w:tcW w:w="900" w:type="dxa"/>
            <w:vAlign w:val="center"/>
          </w:tcPr>
          <w:p w14:paraId="782FC6A3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10</w:t>
            </w:r>
          </w:p>
        </w:tc>
        <w:tc>
          <w:tcPr>
            <w:tcW w:w="5006" w:type="dxa"/>
            <w:vAlign w:val="center"/>
          </w:tcPr>
          <w:p w14:paraId="5BE44157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eastAsia="en-US"/>
              </w:rPr>
            </w:pPr>
            <w:proofErr w:type="gramStart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1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proofErr w:type="gramEnd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ab/>
              <w:t xml:space="preserve">       2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3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4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           5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</w:p>
        </w:tc>
        <w:tc>
          <w:tcPr>
            <w:tcW w:w="850" w:type="dxa"/>
            <w:vAlign w:val="center"/>
          </w:tcPr>
          <w:p w14:paraId="5EAB969F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</w:p>
        </w:tc>
      </w:tr>
      <w:tr w:rsidR="00F80D8B" w:rsidRPr="004047E9" w14:paraId="15B8B330" w14:textId="77777777" w:rsidTr="00F80D8B">
        <w:trPr>
          <w:trHeight w:val="548"/>
        </w:trPr>
        <w:tc>
          <w:tcPr>
            <w:tcW w:w="2628" w:type="dxa"/>
            <w:vAlign w:val="center"/>
          </w:tcPr>
          <w:p w14:paraId="58C90004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lang w:eastAsia="en-US"/>
              </w:rPr>
            </w:pPr>
            <w:r w:rsidRPr="004047E9">
              <w:rPr>
                <w:rFonts w:eastAsia="Times New Roman"/>
                <w:b/>
                <w:bCs/>
                <w:lang w:eastAsia="en-US"/>
              </w:rPr>
              <w:t>PLO-10: Communication</w:t>
            </w:r>
          </w:p>
        </w:tc>
        <w:tc>
          <w:tcPr>
            <w:tcW w:w="720" w:type="dxa"/>
            <w:vAlign w:val="center"/>
          </w:tcPr>
          <w:p w14:paraId="321289EC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4047E9">
              <w:rPr>
                <w:rFonts w:eastAsia="Times New Roman"/>
                <w:color w:val="000000"/>
                <w:lang w:eastAsia="en-US"/>
              </w:rPr>
              <w:t>R7</w:t>
            </w:r>
          </w:p>
        </w:tc>
        <w:tc>
          <w:tcPr>
            <w:tcW w:w="3240" w:type="dxa"/>
            <w:vAlign w:val="center"/>
          </w:tcPr>
          <w:p w14:paraId="0C41EEDD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Expression Tone</w:t>
            </w:r>
          </w:p>
        </w:tc>
        <w:tc>
          <w:tcPr>
            <w:tcW w:w="900" w:type="dxa"/>
            <w:vAlign w:val="center"/>
          </w:tcPr>
          <w:p w14:paraId="58755CBD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10</w:t>
            </w:r>
          </w:p>
        </w:tc>
        <w:tc>
          <w:tcPr>
            <w:tcW w:w="5006" w:type="dxa"/>
            <w:vAlign w:val="center"/>
          </w:tcPr>
          <w:p w14:paraId="2973B14D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eastAsia="en-US"/>
              </w:rPr>
            </w:pPr>
            <w:proofErr w:type="gramStart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1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proofErr w:type="gramEnd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ab/>
              <w:t xml:space="preserve">       2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3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4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           5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</w:p>
        </w:tc>
        <w:tc>
          <w:tcPr>
            <w:tcW w:w="850" w:type="dxa"/>
            <w:vAlign w:val="center"/>
          </w:tcPr>
          <w:p w14:paraId="5665AD5D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</w:p>
        </w:tc>
      </w:tr>
    </w:tbl>
    <w:p w14:paraId="69BEE937" w14:textId="77777777" w:rsidR="00F80D8B" w:rsidRPr="004047E9" w:rsidRDefault="00F80D8B" w:rsidP="00F80D8B">
      <w:pPr>
        <w:spacing w:after="0" w:line="240" w:lineRule="auto"/>
        <w:jc w:val="left"/>
        <w:rPr>
          <w:rFonts w:eastAsia="Times New Roman"/>
          <w:color w:val="000000"/>
          <w:lang w:eastAsia="en-US"/>
        </w:rPr>
      </w:pPr>
    </w:p>
    <w:p w14:paraId="5C05C656" w14:textId="77777777" w:rsidR="00F80D8B" w:rsidRPr="004047E9" w:rsidRDefault="00F80D8B" w:rsidP="00F80D8B">
      <w:pPr>
        <w:widowControl w:val="0"/>
        <w:spacing w:before="20" w:after="0" w:line="240" w:lineRule="auto"/>
        <w:ind w:left="1440"/>
      </w:pPr>
      <w:r w:rsidRPr="004047E9">
        <w:rPr>
          <w:rFonts w:eastAsia="Times New Roman"/>
          <w:color w:val="000000"/>
          <w:lang w:eastAsia="en-US"/>
        </w:rPr>
        <w:t xml:space="preserve">     </w:t>
      </w:r>
      <w:r w:rsidRPr="004047E9">
        <w:t>Evaluator Name:  __________________________________________     Signature with Date: _________________________________________</w:t>
      </w:r>
    </w:p>
    <w:p w14:paraId="6496A589" w14:textId="77777777" w:rsidR="00F80D8B" w:rsidRPr="004047E9" w:rsidRDefault="00F80D8B" w:rsidP="00F80D8B"/>
    <w:p w14:paraId="02595FE0" w14:textId="77777777" w:rsidR="00F80D8B" w:rsidRPr="004047E9" w:rsidRDefault="00F80D8B" w:rsidP="00F80D8B">
      <w:pPr>
        <w:spacing w:after="0" w:line="240" w:lineRule="auto"/>
        <w:jc w:val="left"/>
        <w:rPr>
          <w:rFonts w:eastAsia="Times New Roman"/>
          <w:color w:val="000000"/>
          <w:lang w:eastAsia="en-US"/>
        </w:rPr>
      </w:pPr>
      <w:r w:rsidRPr="004047E9">
        <w:rPr>
          <w:rFonts w:eastAsia="Times New Roman"/>
          <w:color w:val="000000"/>
          <w:lang w:eastAsia="en-US"/>
        </w:rPr>
        <w:t xml:space="preserve">     </w:t>
      </w:r>
      <w:r w:rsidRPr="004047E9">
        <w:rPr>
          <w:rFonts w:eastAsia="Times New Roman"/>
          <w:color w:val="000000"/>
          <w:lang w:eastAsia="en-US"/>
        </w:rPr>
        <w:tab/>
      </w:r>
      <w:r w:rsidRPr="004047E9">
        <w:rPr>
          <w:rFonts w:eastAsia="Times New Roman"/>
          <w:color w:val="000000"/>
          <w:lang w:eastAsia="en-US"/>
        </w:rPr>
        <w:tab/>
        <w:t xml:space="preserve">      Comments   _________________________________________________________________________________________</w:t>
      </w:r>
    </w:p>
    <w:p w14:paraId="39BFC574" w14:textId="77777777" w:rsidR="00F80D8B" w:rsidRPr="004047E9" w:rsidRDefault="00F80D8B" w:rsidP="00F80D8B">
      <w:pPr>
        <w:spacing w:after="0" w:line="240" w:lineRule="auto"/>
        <w:jc w:val="left"/>
        <w:rPr>
          <w:rFonts w:eastAsia="Times New Roman"/>
          <w:color w:val="000000"/>
          <w:lang w:eastAsia="en-US"/>
        </w:rPr>
      </w:pPr>
    </w:p>
    <w:p w14:paraId="0D06CC03" w14:textId="77777777" w:rsidR="00F80D8B" w:rsidRPr="004047E9" w:rsidRDefault="00F80D8B" w:rsidP="00F80D8B">
      <w:pPr>
        <w:spacing w:after="0" w:line="240" w:lineRule="auto"/>
        <w:jc w:val="left"/>
        <w:rPr>
          <w:rFonts w:eastAsia="Times New Roman"/>
          <w:color w:val="000000"/>
          <w:lang w:eastAsia="en-US"/>
        </w:rPr>
      </w:pPr>
      <w:r w:rsidRPr="004047E9">
        <w:rPr>
          <w:rFonts w:eastAsia="Times New Roman"/>
          <w:color w:val="000000"/>
          <w:lang w:eastAsia="en-US"/>
        </w:rPr>
        <w:t xml:space="preserve">     </w:t>
      </w:r>
      <w:r w:rsidRPr="004047E9">
        <w:rPr>
          <w:rFonts w:eastAsia="Times New Roman"/>
          <w:color w:val="000000"/>
          <w:lang w:eastAsia="en-US"/>
        </w:rPr>
        <w:tab/>
      </w:r>
      <w:r w:rsidRPr="004047E9">
        <w:rPr>
          <w:rFonts w:eastAsia="Times New Roman"/>
          <w:color w:val="000000"/>
          <w:lang w:eastAsia="en-US"/>
        </w:rPr>
        <w:tab/>
        <w:t xml:space="preserve">       ___________________________________________________________________________________________________</w:t>
      </w:r>
    </w:p>
    <w:p w14:paraId="58CD438A" w14:textId="77777777" w:rsidR="00F80D8B" w:rsidRPr="004047E9" w:rsidRDefault="00F80D8B" w:rsidP="00F80D8B">
      <w:pPr>
        <w:sectPr w:rsidR="00F80D8B" w:rsidRPr="004047E9">
          <w:headerReference w:type="first" r:id="rId8"/>
          <w:pgSz w:w="16838" w:h="11906" w:orient="landscape"/>
          <w:pgMar w:top="720" w:right="720" w:bottom="720" w:left="720" w:header="709" w:footer="709" w:gutter="0"/>
          <w:pgNumType w:chapStyle="1"/>
          <w:cols w:space="708"/>
          <w:formProt w:val="0"/>
          <w:titlePg/>
          <w:docGrid w:linePitch="360"/>
        </w:sectPr>
      </w:pPr>
    </w:p>
    <w:p w14:paraId="55A4E4AA" w14:textId="77777777" w:rsidR="00F80D8B" w:rsidRPr="004047E9" w:rsidRDefault="00F80D8B" w:rsidP="00F80D8B">
      <w:pPr>
        <w:jc w:val="center"/>
        <w:rPr>
          <w:b/>
          <w:u w:val="single"/>
        </w:rPr>
      </w:pPr>
      <w:r w:rsidRPr="004047E9">
        <w:rPr>
          <w:b/>
          <w:u w:val="single"/>
        </w:rPr>
        <w:lastRenderedPageBreak/>
        <w:t xml:space="preserve">FYP Mid </w:t>
      </w:r>
      <w:proofErr w:type="spellStart"/>
      <w:r w:rsidRPr="004047E9">
        <w:rPr>
          <w:b/>
          <w:u w:val="single"/>
        </w:rPr>
        <w:t>Defence</w:t>
      </w:r>
      <w:proofErr w:type="spellEnd"/>
      <w:r w:rsidRPr="004047E9">
        <w:rPr>
          <w:b/>
          <w:u w:val="single"/>
        </w:rPr>
        <w:t xml:space="preserve"> Presentation Evaluation Form and Rubrics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1512"/>
        <w:gridCol w:w="1108"/>
        <w:gridCol w:w="1854"/>
        <w:gridCol w:w="1096"/>
        <w:gridCol w:w="1890"/>
      </w:tblGrid>
      <w:tr w:rsidR="00F80D8B" w:rsidRPr="004047E9" w14:paraId="676CA50F" w14:textId="77777777" w:rsidTr="00F80D8B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53E4D" w14:textId="77777777" w:rsidR="00F80D8B" w:rsidRPr="004047E9" w:rsidRDefault="00F80D8B" w:rsidP="00F80D8B">
            <w:pPr>
              <w:spacing w:after="0" w:line="240" w:lineRule="auto"/>
              <w:jc w:val="left"/>
              <w:rPr>
                <w:b/>
              </w:rPr>
            </w:pPr>
            <w:r w:rsidRPr="004047E9">
              <w:rPr>
                <w:b/>
              </w:rPr>
              <w:t>Criteria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E311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1 (Marks 0-1)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EDE0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2 (Marks 2-4)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7708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3 (Marks 5-7)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1A69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4 (Marks 8-9)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2A4D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</w:rPr>
            </w:pPr>
            <w:r w:rsidRPr="004047E9">
              <w:rPr>
                <w:b/>
              </w:rPr>
              <w:t>5 (Marks 10)</w:t>
            </w:r>
          </w:p>
        </w:tc>
      </w:tr>
      <w:tr w:rsidR="00F80D8B" w:rsidRPr="004047E9" w14:paraId="7405B02A" w14:textId="77777777" w:rsidTr="00F80D8B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52F87" w14:textId="77777777" w:rsidR="00F80D8B" w:rsidRPr="004047E9" w:rsidRDefault="00F80D8B" w:rsidP="00F80D8B">
            <w:pPr>
              <w:spacing w:after="0" w:line="240" w:lineRule="auto"/>
              <w:jc w:val="left"/>
              <w:rPr>
                <w:b/>
              </w:rPr>
            </w:pPr>
            <w:r w:rsidRPr="004047E9">
              <w:rPr>
                <w:b/>
              </w:rPr>
              <w:t>R1</w:t>
            </w:r>
          </w:p>
          <w:p w14:paraId="37FD2A48" w14:textId="77777777" w:rsidR="00F80D8B" w:rsidRPr="004047E9" w:rsidRDefault="00F80D8B" w:rsidP="00F80D8B">
            <w:pPr>
              <w:spacing w:after="0" w:line="240" w:lineRule="auto"/>
              <w:jc w:val="left"/>
              <w:rPr>
                <w:b/>
              </w:rPr>
            </w:pPr>
            <w:r w:rsidRPr="004047E9">
              <w:rPr>
                <w:b/>
              </w:rPr>
              <w:t>Analysis and approach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BD6A4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Unable to plan and set objectives for the realization of the project.</w:t>
            </w:r>
          </w:p>
          <w:p w14:paraId="2675F3D2" w14:textId="77777777" w:rsidR="00F80D8B" w:rsidRPr="004047E9" w:rsidRDefault="00F80D8B" w:rsidP="00F80D8B">
            <w:pPr>
              <w:spacing w:after="0" w:line="240" w:lineRule="auto"/>
              <w:jc w:val="left"/>
            </w:pPr>
          </w:p>
          <w:p w14:paraId="16179981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Correct approach to solve the project is not followed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8B804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In between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363D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Adequate analysis of the project. Objectives have been set, but strategies to follow are not clearly stated.</w:t>
            </w:r>
          </w:p>
          <w:p w14:paraId="06F59243" w14:textId="77777777" w:rsidR="00F80D8B" w:rsidRPr="004047E9" w:rsidRDefault="00F80D8B" w:rsidP="00F80D8B">
            <w:pPr>
              <w:spacing w:after="0" w:line="240" w:lineRule="auto"/>
              <w:jc w:val="left"/>
            </w:pPr>
          </w:p>
          <w:p w14:paraId="15F8CE7D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Approach taken to solve the problem is satisfactory.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64317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In between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88D3E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Complete analysis of the project has been done. Objectives have been set. Strategies to follow have been defined.</w:t>
            </w:r>
          </w:p>
          <w:p w14:paraId="42EF4CBB" w14:textId="77777777" w:rsidR="00F80D8B" w:rsidRPr="004047E9" w:rsidRDefault="00F80D8B" w:rsidP="00F80D8B">
            <w:pPr>
              <w:spacing w:after="0" w:line="240" w:lineRule="auto"/>
              <w:jc w:val="left"/>
            </w:pPr>
          </w:p>
          <w:p w14:paraId="715F672A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Approach taken to solve the problem has been chosen after thorough analysis.</w:t>
            </w:r>
          </w:p>
        </w:tc>
      </w:tr>
      <w:tr w:rsidR="00F80D8B" w:rsidRPr="004047E9" w14:paraId="22FF93C5" w14:textId="77777777" w:rsidTr="00F80D8B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4297B" w14:textId="77777777" w:rsidR="00F80D8B" w:rsidRPr="004047E9" w:rsidRDefault="00F80D8B" w:rsidP="00F80D8B">
            <w:pPr>
              <w:spacing w:after="0" w:line="240" w:lineRule="auto"/>
              <w:jc w:val="left"/>
              <w:rPr>
                <w:b/>
              </w:rPr>
            </w:pPr>
            <w:r w:rsidRPr="004047E9">
              <w:rPr>
                <w:b/>
              </w:rPr>
              <w:t>R2</w:t>
            </w:r>
          </w:p>
          <w:p w14:paraId="66F80EA6" w14:textId="77777777" w:rsidR="00F80D8B" w:rsidRPr="004047E9" w:rsidRDefault="00F80D8B" w:rsidP="00F80D8B">
            <w:pPr>
              <w:spacing w:after="0" w:line="240" w:lineRule="auto"/>
              <w:jc w:val="left"/>
              <w:rPr>
                <w:b/>
              </w:rPr>
            </w:pPr>
            <w:r w:rsidRPr="004047E9">
              <w:rPr>
                <w:b/>
              </w:rPr>
              <w:t>Novelty and Creativity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6F4A2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Description of unmet</w:t>
            </w:r>
            <w:r w:rsidRPr="004047E9">
              <w:rPr>
                <w:u w:val="single"/>
              </w:rPr>
              <w:t xml:space="preserve"> </w:t>
            </w:r>
            <w:r w:rsidRPr="004047E9">
              <w:t>need or problem the project caters to is missing.</w:t>
            </w:r>
          </w:p>
          <w:p w14:paraId="03F3CE23" w14:textId="77777777" w:rsidR="00F80D8B" w:rsidRPr="004047E9" w:rsidRDefault="00F80D8B" w:rsidP="00F80D8B">
            <w:pPr>
              <w:spacing w:after="0" w:line="240" w:lineRule="auto"/>
              <w:jc w:val="left"/>
            </w:pPr>
          </w:p>
          <w:p w14:paraId="3B37BBAE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The proposed solution is not novel.</w:t>
            </w:r>
          </w:p>
          <w:p w14:paraId="6427C711" w14:textId="77777777" w:rsidR="00F80D8B" w:rsidRPr="004047E9" w:rsidRDefault="00F80D8B" w:rsidP="00F80D8B">
            <w:pPr>
              <w:spacing w:after="0" w:line="240" w:lineRule="auto"/>
              <w:jc w:val="left"/>
            </w:pPr>
          </w:p>
          <w:p w14:paraId="650CD49B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The project appears trivial.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51AB2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In between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DF714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Details of the project novelty are briefly discussed.</w:t>
            </w:r>
          </w:p>
          <w:p w14:paraId="6E9CA0FD" w14:textId="77777777" w:rsidR="00F80D8B" w:rsidRPr="004047E9" w:rsidRDefault="00F80D8B" w:rsidP="00F80D8B">
            <w:pPr>
              <w:spacing w:after="0" w:line="240" w:lineRule="auto"/>
              <w:jc w:val="left"/>
            </w:pPr>
          </w:p>
          <w:p w14:paraId="09D90B3D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The novelty of the proposed solution is marginal.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0EA6A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In between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DDABE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Details of unmet needs the project caters to are there. Potential customers have been identified.</w:t>
            </w:r>
          </w:p>
          <w:p w14:paraId="573D9CFD" w14:textId="77777777" w:rsidR="00F80D8B" w:rsidRPr="004047E9" w:rsidRDefault="00F80D8B" w:rsidP="00F80D8B">
            <w:pPr>
              <w:spacing w:after="0" w:line="240" w:lineRule="auto"/>
              <w:jc w:val="left"/>
            </w:pPr>
          </w:p>
          <w:p w14:paraId="71BC7A50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 xml:space="preserve">The proposed solution is </w:t>
            </w:r>
            <w:proofErr w:type="gramStart"/>
            <w:r w:rsidRPr="004047E9">
              <w:t>novel</w:t>
            </w:r>
            <w:proofErr w:type="gramEnd"/>
          </w:p>
          <w:p w14:paraId="66AD382F" w14:textId="77777777" w:rsidR="00F80D8B" w:rsidRPr="004047E9" w:rsidRDefault="00F80D8B" w:rsidP="00F80D8B">
            <w:pPr>
              <w:spacing w:after="0" w:line="240" w:lineRule="auto"/>
              <w:jc w:val="left"/>
            </w:pPr>
          </w:p>
          <w:p w14:paraId="1E515D49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The project solves complex engineering problem.</w:t>
            </w:r>
          </w:p>
          <w:p w14:paraId="327476D0" w14:textId="77777777" w:rsidR="00F80D8B" w:rsidRPr="004047E9" w:rsidRDefault="00F80D8B" w:rsidP="00F80D8B">
            <w:pPr>
              <w:spacing w:after="0" w:line="240" w:lineRule="auto"/>
              <w:jc w:val="left"/>
            </w:pPr>
          </w:p>
          <w:p w14:paraId="38FED35E" w14:textId="77777777" w:rsidR="00F80D8B" w:rsidRPr="004047E9" w:rsidRDefault="00F80D8B" w:rsidP="00F80D8B">
            <w:pPr>
              <w:spacing w:after="0" w:line="240" w:lineRule="auto"/>
              <w:jc w:val="left"/>
              <w:rPr>
                <w:u w:val="single"/>
              </w:rPr>
            </w:pPr>
            <w:r w:rsidRPr="004047E9">
              <w:rPr>
                <w:u w:val="single"/>
              </w:rPr>
              <w:t>The project can be included in the startup stream</w:t>
            </w:r>
          </w:p>
        </w:tc>
      </w:tr>
      <w:tr w:rsidR="00F80D8B" w:rsidRPr="004047E9" w14:paraId="24FB1088" w14:textId="77777777" w:rsidTr="00F80D8B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49F25" w14:textId="77777777" w:rsidR="00F80D8B" w:rsidRPr="004047E9" w:rsidRDefault="00F80D8B" w:rsidP="00F80D8B">
            <w:pPr>
              <w:spacing w:after="0" w:line="240" w:lineRule="auto"/>
              <w:jc w:val="left"/>
              <w:rPr>
                <w:b/>
              </w:rPr>
            </w:pPr>
            <w:r w:rsidRPr="004047E9">
              <w:rPr>
                <w:b/>
              </w:rPr>
              <w:t>R3</w:t>
            </w:r>
          </w:p>
          <w:p w14:paraId="14EA1939" w14:textId="77777777" w:rsidR="00F80D8B" w:rsidRPr="004047E9" w:rsidRDefault="00F80D8B" w:rsidP="00F80D8B">
            <w:pPr>
              <w:spacing w:after="0" w:line="240" w:lineRule="auto"/>
              <w:jc w:val="left"/>
              <w:rPr>
                <w:b/>
              </w:rPr>
            </w:pPr>
            <w:r w:rsidRPr="004047E9">
              <w:rPr>
                <w:b/>
              </w:rPr>
              <w:t>Subject Knowledge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5DD2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 xml:space="preserve">Student has no knowledge of both problem and solution. Cannot </w:t>
            </w:r>
            <w:r w:rsidRPr="004047E9">
              <w:lastRenderedPageBreak/>
              <w:t>answer basic questions.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3163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lastRenderedPageBreak/>
              <w:t>In between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54C41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 xml:space="preserve">Student is uncomfortable with information. Seems novice and can answer </w:t>
            </w:r>
            <w:r w:rsidRPr="004047E9">
              <w:lastRenderedPageBreak/>
              <w:t>basic questions only.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B1051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lastRenderedPageBreak/>
              <w:t>In between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DAE79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 xml:space="preserve">Student has presented full knowledge of both problem and solution. Answers to questions are </w:t>
            </w:r>
            <w:r w:rsidRPr="004047E9">
              <w:lastRenderedPageBreak/>
              <w:t>strengthen by rationalization and explanation</w:t>
            </w:r>
          </w:p>
        </w:tc>
      </w:tr>
      <w:tr w:rsidR="00F80D8B" w:rsidRPr="004047E9" w14:paraId="5A8D9CB8" w14:textId="77777777" w:rsidTr="00F80D8B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5EA34" w14:textId="77777777" w:rsidR="00F80D8B" w:rsidRPr="004047E9" w:rsidRDefault="00F80D8B" w:rsidP="00F80D8B">
            <w:pPr>
              <w:spacing w:after="0" w:line="240" w:lineRule="auto"/>
              <w:jc w:val="left"/>
              <w:rPr>
                <w:b/>
              </w:rPr>
            </w:pPr>
            <w:r w:rsidRPr="004047E9">
              <w:rPr>
                <w:b/>
              </w:rPr>
              <w:t>R4</w:t>
            </w:r>
          </w:p>
          <w:p w14:paraId="33E6A8FB" w14:textId="77777777" w:rsidR="00F80D8B" w:rsidRPr="004047E9" w:rsidRDefault="00F80D8B" w:rsidP="00F80D8B">
            <w:pPr>
              <w:spacing w:after="0" w:line="240" w:lineRule="auto"/>
              <w:jc w:val="left"/>
              <w:rPr>
                <w:b/>
              </w:rPr>
            </w:pPr>
            <w:r w:rsidRPr="004047E9">
              <w:rPr>
                <w:b/>
              </w:rPr>
              <w:t>Timeline and Implementation Progress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D61BA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Timeline as defined in the project proposal is not followed.</w:t>
            </w:r>
          </w:p>
          <w:p w14:paraId="57CAED6B" w14:textId="77777777" w:rsidR="00F80D8B" w:rsidRPr="004047E9" w:rsidRDefault="00F80D8B" w:rsidP="00F80D8B">
            <w:pPr>
              <w:spacing w:after="0" w:line="240" w:lineRule="auto"/>
              <w:jc w:val="left"/>
            </w:pPr>
          </w:p>
          <w:p w14:paraId="1F02FB56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Milestones have not been achieved.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0E76F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In between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B7B52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Timeline as defined in the project proposal is followed for the most part.</w:t>
            </w:r>
          </w:p>
          <w:p w14:paraId="3466C524" w14:textId="77777777" w:rsidR="00F80D8B" w:rsidRPr="004047E9" w:rsidRDefault="00F80D8B" w:rsidP="00F80D8B">
            <w:pPr>
              <w:spacing w:after="0" w:line="240" w:lineRule="auto"/>
              <w:jc w:val="left"/>
            </w:pPr>
          </w:p>
          <w:p w14:paraId="65A5D370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Some of the milestones have been achieved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D55F7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In between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BC40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All milestones are completed according to the timeline defined in project proposal</w:t>
            </w:r>
          </w:p>
        </w:tc>
      </w:tr>
      <w:tr w:rsidR="00F80D8B" w:rsidRPr="004047E9" w14:paraId="1E90CBD2" w14:textId="77777777" w:rsidTr="00F80D8B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224E6" w14:textId="77777777" w:rsidR="00F80D8B" w:rsidRPr="004047E9" w:rsidRDefault="00F80D8B" w:rsidP="00F80D8B">
            <w:pPr>
              <w:spacing w:after="0" w:line="240" w:lineRule="auto"/>
              <w:jc w:val="left"/>
              <w:rPr>
                <w:b/>
              </w:rPr>
            </w:pPr>
            <w:r w:rsidRPr="004047E9">
              <w:rPr>
                <w:b/>
              </w:rPr>
              <w:t>R5</w:t>
            </w:r>
          </w:p>
          <w:p w14:paraId="040E4E2C" w14:textId="77777777" w:rsidR="00F80D8B" w:rsidRPr="004047E9" w:rsidRDefault="00F80D8B" w:rsidP="00F80D8B">
            <w:pPr>
              <w:spacing w:after="0" w:line="240" w:lineRule="auto"/>
              <w:jc w:val="left"/>
              <w:rPr>
                <w:b/>
              </w:rPr>
            </w:pPr>
            <w:proofErr w:type="gramStart"/>
            <w:r w:rsidRPr="004047E9">
              <w:rPr>
                <w:b/>
              </w:rPr>
              <w:t>Team work</w:t>
            </w:r>
            <w:proofErr w:type="gramEnd"/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98D75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Only one member appears to be actively working on the project.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48012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In between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1FFB6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Not all members have contributed to the project. Work division is not clearly mentioned.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BECC5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In between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FA97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All members contributed.</w:t>
            </w:r>
          </w:p>
          <w:p w14:paraId="61F82F19" w14:textId="77777777" w:rsidR="00F80D8B" w:rsidRPr="004047E9" w:rsidRDefault="00F80D8B" w:rsidP="00F80D8B">
            <w:pPr>
              <w:spacing w:after="0" w:line="240" w:lineRule="auto"/>
              <w:jc w:val="left"/>
            </w:pPr>
          </w:p>
          <w:p w14:paraId="0933AD6C" w14:textId="77777777" w:rsidR="00F80D8B" w:rsidRPr="004047E9" w:rsidRDefault="00F80D8B" w:rsidP="00F80D8B">
            <w:pPr>
              <w:spacing w:after="0" w:line="240" w:lineRule="auto"/>
              <w:jc w:val="left"/>
            </w:pPr>
            <w:r w:rsidRPr="004047E9">
              <w:t>Work division clearly mentioned</w:t>
            </w:r>
          </w:p>
        </w:tc>
      </w:tr>
    </w:tbl>
    <w:p w14:paraId="33E80AFC" w14:textId="77777777" w:rsidR="00F80D8B" w:rsidRPr="004047E9" w:rsidRDefault="00F80D8B" w:rsidP="00F80D8B">
      <w:pPr>
        <w:widowControl w:val="0"/>
        <w:spacing w:before="20" w:after="0" w:line="240" w:lineRule="auto"/>
        <w:ind w:left="100"/>
        <w:jc w:val="center"/>
        <w:rPr>
          <w:b/>
          <w:bCs/>
          <w:color w:val="000000"/>
          <w:u w:val="single"/>
          <w:lang w:val="en-GB" w:eastAsia="en-GB"/>
        </w:rPr>
      </w:pPr>
    </w:p>
    <w:p w14:paraId="67FA3B43" w14:textId="77777777" w:rsidR="00F80D8B" w:rsidRPr="004047E9" w:rsidRDefault="00F80D8B" w:rsidP="00F80D8B">
      <w:pPr>
        <w:spacing w:after="0" w:line="240" w:lineRule="auto"/>
        <w:ind w:left="720"/>
        <w:jc w:val="center"/>
        <w:rPr>
          <w:rFonts w:eastAsia="Times New Roman"/>
          <w:b/>
          <w:bCs/>
          <w:color w:val="000000"/>
          <w:lang w:val="en-GB" w:eastAsia="en-US"/>
        </w:rPr>
      </w:pPr>
    </w:p>
    <w:p w14:paraId="05C071C1" w14:textId="77777777" w:rsidR="00F80D8B" w:rsidRPr="004047E9" w:rsidRDefault="00F80D8B" w:rsidP="00F80D8B">
      <w:pPr>
        <w:spacing w:after="0" w:line="240" w:lineRule="auto"/>
        <w:ind w:left="720"/>
        <w:jc w:val="center"/>
        <w:rPr>
          <w:rFonts w:eastAsia="Times New Roman"/>
          <w:b/>
          <w:bCs/>
          <w:color w:val="000000"/>
          <w:lang w:val="en-GB" w:eastAsia="en-US"/>
        </w:rPr>
      </w:pPr>
    </w:p>
    <w:p w14:paraId="42D8A89E" w14:textId="77777777" w:rsidR="00F80D8B" w:rsidRPr="004047E9" w:rsidRDefault="00F80D8B" w:rsidP="00F80D8B">
      <w:pPr>
        <w:spacing w:after="0" w:line="240" w:lineRule="auto"/>
        <w:ind w:left="720"/>
        <w:jc w:val="center"/>
        <w:rPr>
          <w:rFonts w:eastAsia="Times New Roman"/>
          <w:b/>
          <w:bCs/>
          <w:color w:val="000000"/>
          <w:lang w:val="en-GB" w:eastAsia="en-US"/>
        </w:rPr>
      </w:pPr>
      <w:r w:rsidRPr="004047E9">
        <w:rPr>
          <w:rFonts w:eastAsia="Times New Roman"/>
          <w:b/>
          <w:bCs/>
          <w:color w:val="000000"/>
          <w:lang w:val="en-GB" w:eastAsia="en-US"/>
        </w:rPr>
        <w:t>FYP Mid Defence Presentation Evaluation Form</w:t>
      </w:r>
    </w:p>
    <w:p w14:paraId="0CC99563" w14:textId="77777777" w:rsidR="00F80D8B" w:rsidRPr="004047E9" w:rsidRDefault="00F80D8B" w:rsidP="00F80D8B">
      <w:pPr>
        <w:spacing w:after="0" w:line="240" w:lineRule="auto"/>
        <w:ind w:left="720"/>
        <w:jc w:val="center"/>
        <w:rPr>
          <w:rFonts w:eastAsia="Times New Roman"/>
          <w:color w:val="000000"/>
          <w:lang w:eastAsia="en-US"/>
        </w:rPr>
      </w:pPr>
    </w:p>
    <w:p w14:paraId="2C749E3B" w14:textId="77777777" w:rsidR="00F80D8B" w:rsidRPr="004047E9" w:rsidRDefault="00F80D8B" w:rsidP="00F80D8B">
      <w:pPr>
        <w:widowControl w:val="0"/>
        <w:spacing w:before="20" w:after="0" w:line="240" w:lineRule="auto"/>
        <w:ind w:left="1440"/>
      </w:pPr>
      <w:r w:rsidRPr="004047E9">
        <w:rPr>
          <w:rFonts w:eastAsia="Times New Roman"/>
          <w:color w:val="000000"/>
          <w:lang w:eastAsia="en-US"/>
        </w:rPr>
        <w:t xml:space="preserve">      </w:t>
      </w:r>
      <w:r w:rsidRPr="004047E9">
        <w:t>Project Title               ___________________________________________________________________________________________</w:t>
      </w:r>
    </w:p>
    <w:p w14:paraId="10E6F7CE" w14:textId="77777777" w:rsidR="00F80D8B" w:rsidRPr="004047E9" w:rsidRDefault="00F80D8B" w:rsidP="00F80D8B">
      <w:pPr>
        <w:widowControl w:val="0"/>
        <w:spacing w:before="20" w:after="0" w:line="240" w:lineRule="auto"/>
        <w:ind w:left="1440"/>
      </w:pPr>
      <w:r w:rsidRPr="004047E9">
        <w:t xml:space="preserve"> </w:t>
      </w:r>
    </w:p>
    <w:p w14:paraId="07BD606C" w14:textId="77777777" w:rsidR="00F80D8B" w:rsidRPr="004047E9" w:rsidRDefault="00F80D8B" w:rsidP="00F80D8B">
      <w:pPr>
        <w:widowControl w:val="0"/>
        <w:spacing w:before="20" w:after="0" w:line="240" w:lineRule="auto"/>
        <w:ind w:left="1440"/>
      </w:pPr>
      <w:r w:rsidRPr="004047E9">
        <w:t>Student Names         ___________________________________________________________________________________________</w:t>
      </w:r>
    </w:p>
    <w:p w14:paraId="0728C6C3" w14:textId="77777777" w:rsidR="00F80D8B" w:rsidRPr="004047E9" w:rsidRDefault="00F80D8B" w:rsidP="00F80D8B">
      <w:pPr>
        <w:spacing w:after="0" w:line="240" w:lineRule="auto"/>
        <w:jc w:val="left"/>
        <w:rPr>
          <w:rFonts w:eastAsia="Times New Roman"/>
          <w:color w:val="000000"/>
          <w:lang w:eastAsia="en-US"/>
        </w:rPr>
      </w:pPr>
    </w:p>
    <w:p w14:paraId="425DCACE" w14:textId="77777777" w:rsidR="00F80D8B" w:rsidRPr="004047E9" w:rsidRDefault="00F80D8B" w:rsidP="00F80D8B">
      <w:pPr>
        <w:spacing w:after="0" w:line="240" w:lineRule="auto"/>
        <w:ind w:left="720"/>
        <w:jc w:val="left"/>
        <w:rPr>
          <w:rFonts w:eastAsia="Times New Roman"/>
          <w:color w:val="000000"/>
          <w:lang w:eastAsia="en-US"/>
        </w:rPr>
      </w:pPr>
      <w:r w:rsidRPr="004047E9">
        <w:rPr>
          <w:rFonts w:eastAsia="Times New Roman"/>
          <w:color w:val="000000"/>
          <w:lang w:eastAsia="en-US"/>
        </w:rPr>
        <w:tab/>
      </w:r>
      <w:r w:rsidRPr="004047E9">
        <w:rPr>
          <w:rFonts w:eastAsia="Times New Roman"/>
          <w:b/>
          <w:color w:val="000000"/>
          <w:lang w:eastAsia="en-US"/>
        </w:rPr>
        <w:tab/>
      </w:r>
    </w:p>
    <w:tbl>
      <w:tblPr>
        <w:tblW w:w="133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720"/>
        <w:gridCol w:w="3240"/>
        <w:gridCol w:w="935"/>
        <w:gridCol w:w="4971"/>
        <w:gridCol w:w="850"/>
      </w:tblGrid>
      <w:tr w:rsidR="00F80D8B" w:rsidRPr="004047E9" w14:paraId="5D509937" w14:textId="77777777" w:rsidTr="00F80D8B">
        <w:trPr>
          <w:jc w:val="center"/>
        </w:trPr>
        <w:tc>
          <w:tcPr>
            <w:tcW w:w="2628" w:type="dxa"/>
            <w:vAlign w:val="center"/>
          </w:tcPr>
          <w:p w14:paraId="233A21DF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PLO</w:t>
            </w:r>
          </w:p>
        </w:tc>
        <w:tc>
          <w:tcPr>
            <w:tcW w:w="720" w:type="dxa"/>
            <w:vAlign w:val="center"/>
          </w:tcPr>
          <w:p w14:paraId="0832241C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S No</w:t>
            </w:r>
          </w:p>
        </w:tc>
        <w:tc>
          <w:tcPr>
            <w:tcW w:w="3240" w:type="dxa"/>
            <w:vAlign w:val="center"/>
          </w:tcPr>
          <w:p w14:paraId="069FED37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Description</w:t>
            </w:r>
          </w:p>
        </w:tc>
        <w:tc>
          <w:tcPr>
            <w:tcW w:w="935" w:type="dxa"/>
            <w:vAlign w:val="center"/>
          </w:tcPr>
          <w:p w14:paraId="405BFC72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  <w:bCs/>
                <w:color w:val="000000"/>
                <w:lang w:eastAsia="en-US"/>
              </w:rPr>
            </w:pPr>
            <w:r w:rsidRPr="004047E9">
              <w:rPr>
                <w:b/>
                <w:bCs/>
                <w:color w:val="000000"/>
                <w:lang w:eastAsia="en-US"/>
              </w:rPr>
              <w:t>Weight</w:t>
            </w:r>
          </w:p>
        </w:tc>
        <w:tc>
          <w:tcPr>
            <w:tcW w:w="4971" w:type="dxa"/>
            <w:vAlign w:val="center"/>
          </w:tcPr>
          <w:p w14:paraId="23F0745D" w14:textId="77777777" w:rsidR="00F80D8B" w:rsidRPr="004047E9" w:rsidRDefault="00F80D8B" w:rsidP="00F80D8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Performance</w:t>
            </w:r>
          </w:p>
          <w:p w14:paraId="5AACCA2F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(1 – 5)</w:t>
            </w:r>
          </w:p>
        </w:tc>
        <w:tc>
          <w:tcPr>
            <w:tcW w:w="850" w:type="dxa"/>
            <w:vAlign w:val="center"/>
          </w:tcPr>
          <w:p w14:paraId="31D541F8" w14:textId="77777777" w:rsidR="00F80D8B" w:rsidRPr="004047E9" w:rsidRDefault="00F80D8B" w:rsidP="00F80D8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Marks</w:t>
            </w:r>
          </w:p>
        </w:tc>
      </w:tr>
      <w:tr w:rsidR="00F80D8B" w:rsidRPr="004047E9" w14:paraId="7EF68DDE" w14:textId="77777777" w:rsidTr="00F80D8B">
        <w:trPr>
          <w:trHeight w:val="350"/>
          <w:jc w:val="center"/>
        </w:trPr>
        <w:tc>
          <w:tcPr>
            <w:tcW w:w="2628" w:type="dxa"/>
            <w:vAlign w:val="center"/>
          </w:tcPr>
          <w:p w14:paraId="7812AFD0" w14:textId="77777777" w:rsidR="00F80D8B" w:rsidRPr="004047E9" w:rsidRDefault="00F80D8B" w:rsidP="00F80D8B">
            <w:pPr>
              <w:spacing w:after="0" w:line="240" w:lineRule="auto"/>
              <w:ind w:left="720" w:hanging="720"/>
              <w:jc w:val="left"/>
              <w:rPr>
                <w:rFonts w:eastAsia="Times New Roman"/>
                <w:b/>
                <w:lang w:eastAsia="en-US"/>
              </w:rPr>
            </w:pPr>
            <w:r w:rsidRPr="004047E9">
              <w:rPr>
                <w:rFonts w:eastAsia="Times New Roman"/>
                <w:b/>
                <w:bCs/>
                <w:lang w:eastAsia="en-US"/>
              </w:rPr>
              <w:t>PLO-4: Investigation</w:t>
            </w:r>
          </w:p>
        </w:tc>
        <w:tc>
          <w:tcPr>
            <w:tcW w:w="720" w:type="dxa"/>
            <w:vAlign w:val="center"/>
          </w:tcPr>
          <w:p w14:paraId="7FEFC0C9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4047E9">
              <w:rPr>
                <w:rFonts w:eastAsia="Times New Roman"/>
                <w:color w:val="000000"/>
                <w:lang w:eastAsia="en-US"/>
              </w:rPr>
              <w:t>R1</w:t>
            </w:r>
          </w:p>
        </w:tc>
        <w:tc>
          <w:tcPr>
            <w:tcW w:w="3240" w:type="dxa"/>
            <w:vAlign w:val="center"/>
          </w:tcPr>
          <w:p w14:paraId="2BC3D389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Analysis and Approach</w:t>
            </w:r>
          </w:p>
        </w:tc>
        <w:tc>
          <w:tcPr>
            <w:tcW w:w="935" w:type="dxa"/>
            <w:vAlign w:val="center"/>
          </w:tcPr>
          <w:p w14:paraId="1296F3A2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  <w:bCs/>
                <w:color w:val="000000"/>
                <w:lang w:eastAsia="en-US"/>
              </w:rPr>
            </w:pPr>
            <w:r w:rsidRPr="004047E9">
              <w:rPr>
                <w:b/>
                <w:bCs/>
                <w:color w:val="000000"/>
                <w:lang w:eastAsia="en-US"/>
              </w:rPr>
              <w:t>10</w:t>
            </w:r>
          </w:p>
        </w:tc>
        <w:tc>
          <w:tcPr>
            <w:tcW w:w="4971" w:type="dxa"/>
            <w:vAlign w:val="center"/>
          </w:tcPr>
          <w:p w14:paraId="440D3E8E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eastAsia="en-US"/>
              </w:rPr>
            </w:pPr>
            <w:proofErr w:type="gramStart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1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proofErr w:type="gramEnd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ab/>
              <w:t xml:space="preserve">       2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3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4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           5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</w:p>
        </w:tc>
        <w:tc>
          <w:tcPr>
            <w:tcW w:w="850" w:type="dxa"/>
            <w:vAlign w:val="center"/>
          </w:tcPr>
          <w:p w14:paraId="4B25A9F9" w14:textId="77777777" w:rsidR="00F80D8B" w:rsidRPr="004047E9" w:rsidRDefault="00F80D8B" w:rsidP="00F80D8B">
            <w:pPr>
              <w:spacing w:after="0" w:line="240" w:lineRule="auto"/>
              <w:jc w:val="center"/>
              <w:rPr>
                <w:b/>
                <w:bCs/>
                <w:color w:val="000000"/>
                <w:lang w:eastAsia="en-US"/>
              </w:rPr>
            </w:pPr>
          </w:p>
        </w:tc>
      </w:tr>
      <w:tr w:rsidR="00F80D8B" w:rsidRPr="004047E9" w14:paraId="629ED002" w14:textId="77777777" w:rsidTr="00F80D8B">
        <w:trPr>
          <w:trHeight w:val="530"/>
          <w:jc w:val="center"/>
        </w:trPr>
        <w:tc>
          <w:tcPr>
            <w:tcW w:w="2628" w:type="dxa"/>
            <w:vAlign w:val="center"/>
          </w:tcPr>
          <w:p w14:paraId="53AD8ABD" w14:textId="77777777" w:rsidR="00F80D8B" w:rsidRPr="004047E9" w:rsidRDefault="00F80D8B" w:rsidP="00F80D8B">
            <w:pPr>
              <w:spacing w:after="0" w:line="240" w:lineRule="auto"/>
              <w:ind w:left="720" w:hanging="720"/>
              <w:jc w:val="left"/>
              <w:rPr>
                <w:rFonts w:eastAsia="Times New Roman"/>
                <w:b/>
                <w:lang w:eastAsia="en-US"/>
              </w:rPr>
            </w:pPr>
            <w:r w:rsidRPr="004047E9">
              <w:rPr>
                <w:rFonts w:eastAsia="Times New Roman"/>
                <w:b/>
                <w:bCs/>
                <w:lang w:eastAsia="en-US"/>
              </w:rPr>
              <w:t>PLO-12: Lifelong Learning</w:t>
            </w:r>
          </w:p>
        </w:tc>
        <w:tc>
          <w:tcPr>
            <w:tcW w:w="720" w:type="dxa"/>
            <w:vAlign w:val="center"/>
          </w:tcPr>
          <w:p w14:paraId="43B04FB3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4047E9">
              <w:rPr>
                <w:rFonts w:eastAsia="Times New Roman"/>
                <w:color w:val="000000"/>
                <w:lang w:eastAsia="en-US"/>
              </w:rPr>
              <w:t>R2</w:t>
            </w:r>
          </w:p>
        </w:tc>
        <w:tc>
          <w:tcPr>
            <w:tcW w:w="3240" w:type="dxa"/>
            <w:vAlign w:val="center"/>
          </w:tcPr>
          <w:p w14:paraId="5DEE541A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 xml:space="preserve">Novelty and Creativity </w:t>
            </w:r>
          </w:p>
        </w:tc>
        <w:tc>
          <w:tcPr>
            <w:tcW w:w="935" w:type="dxa"/>
            <w:vAlign w:val="center"/>
          </w:tcPr>
          <w:p w14:paraId="1B1D4DA1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10</w:t>
            </w:r>
          </w:p>
        </w:tc>
        <w:tc>
          <w:tcPr>
            <w:tcW w:w="4971" w:type="dxa"/>
            <w:vAlign w:val="center"/>
          </w:tcPr>
          <w:p w14:paraId="4E37C758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eastAsia="en-US"/>
              </w:rPr>
            </w:pPr>
            <w:proofErr w:type="gramStart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1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proofErr w:type="gramEnd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ab/>
              <w:t xml:space="preserve">       2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3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4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           5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</w:p>
        </w:tc>
        <w:tc>
          <w:tcPr>
            <w:tcW w:w="850" w:type="dxa"/>
            <w:vAlign w:val="center"/>
          </w:tcPr>
          <w:p w14:paraId="4CE75B1A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</w:p>
        </w:tc>
      </w:tr>
      <w:tr w:rsidR="00F80D8B" w:rsidRPr="004047E9" w14:paraId="7F2418A5" w14:textId="77777777" w:rsidTr="00F80D8B">
        <w:trPr>
          <w:trHeight w:val="448"/>
          <w:jc w:val="center"/>
        </w:trPr>
        <w:tc>
          <w:tcPr>
            <w:tcW w:w="2628" w:type="dxa"/>
            <w:vAlign w:val="center"/>
          </w:tcPr>
          <w:p w14:paraId="019EB539" w14:textId="77777777" w:rsidR="00F80D8B" w:rsidRPr="004047E9" w:rsidRDefault="00F80D8B" w:rsidP="00F80D8B">
            <w:pPr>
              <w:spacing w:after="0" w:line="240" w:lineRule="auto"/>
              <w:ind w:left="720" w:hanging="720"/>
              <w:jc w:val="left"/>
              <w:rPr>
                <w:rFonts w:eastAsia="Times New Roman"/>
                <w:b/>
                <w:lang w:eastAsia="en-US"/>
              </w:rPr>
            </w:pPr>
            <w:r w:rsidRPr="004047E9">
              <w:rPr>
                <w:rFonts w:eastAsia="Times New Roman"/>
                <w:b/>
                <w:bCs/>
                <w:lang w:eastAsia="en-US"/>
              </w:rPr>
              <w:t>PLO-1:  Computing                Knowledge</w:t>
            </w:r>
          </w:p>
        </w:tc>
        <w:tc>
          <w:tcPr>
            <w:tcW w:w="720" w:type="dxa"/>
            <w:vAlign w:val="center"/>
          </w:tcPr>
          <w:p w14:paraId="409AECAD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4047E9">
              <w:rPr>
                <w:rFonts w:eastAsia="Times New Roman"/>
                <w:color w:val="000000"/>
                <w:lang w:eastAsia="en-US"/>
              </w:rPr>
              <w:t>R3</w:t>
            </w:r>
          </w:p>
        </w:tc>
        <w:tc>
          <w:tcPr>
            <w:tcW w:w="3240" w:type="dxa"/>
            <w:vAlign w:val="center"/>
          </w:tcPr>
          <w:p w14:paraId="12767FB2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Subject Knowledge</w:t>
            </w:r>
          </w:p>
        </w:tc>
        <w:tc>
          <w:tcPr>
            <w:tcW w:w="935" w:type="dxa"/>
            <w:vAlign w:val="center"/>
          </w:tcPr>
          <w:p w14:paraId="670D7C3F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10</w:t>
            </w:r>
          </w:p>
        </w:tc>
        <w:tc>
          <w:tcPr>
            <w:tcW w:w="4971" w:type="dxa"/>
            <w:vAlign w:val="center"/>
          </w:tcPr>
          <w:p w14:paraId="0B6459A7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eastAsia="en-US"/>
              </w:rPr>
            </w:pPr>
            <w:proofErr w:type="gramStart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1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proofErr w:type="gramEnd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ab/>
              <w:t xml:space="preserve">       2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3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4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           5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</w:p>
        </w:tc>
        <w:tc>
          <w:tcPr>
            <w:tcW w:w="850" w:type="dxa"/>
            <w:vAlign w:val="center"/>
          </w:tcPr>
          <w:p w14:paraId="23D00A33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</w:p>
        </w:tc>
      </w:tr>
      <w:tr w:rsidR="00F80D8B" w:rsidRPr="004047E9" w14:paraId="46942759" w14:textId="77777777" w:rsidTr="00F80D8B">
        <w:trPr>
          <w:trHeight w:val="665"/>
          <w:jc w:val="center"/>
        </w:trPr>
        <w:tc>
          <w:tcPr>
            <w:tcW w:w="2628" w:type="dxa"/>
            <w:vAlign w:val="center"/>
          </w:tcPr>
          <w:p w14:paraId="26D27525" w14:textId="77777777" w:rsidR="00F80D8B" w:rsidRPr="004047E9" w:rsidRDefault="00F80D8B" w:rsidP="00F80D8B">
            <w:pPr>
              <w:spacing w:after="0" w:line="240" w:lineRule="auto"/>
              <w:ind w:left="720" w:hanging="720"/>
              <w:jc w:val="left"/>
              <w:rPr>
                <w:rFonts w:eastAsia="Times New Roman"/>
                <w:lang w:eastAsia="en-US"/>
              </w:rPr>
            </w:pPr>
            <w:r w:rsidRPr="004047E9">
              <w:rPr>
                <w:rFonts w:eastAsia="Times New Roman"/>
                <w:b/>
                <w:bCs/>
                <w:lang w:eastAsia="en-US"/>
              </w:rPr>
              <w:t>PLO-11: Project Management</w:t>
            </w:r>
          </w:p>
        </w:tc>
        <w:tc>
          <w:tcPr>
            <w:tcW w:w="720" w:type="dxa"/>
            <w:vAlign w:val="center"/>
          </w:tcPr>
          <w:p w14:paraId="72E4C203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4047E9">
              <w:rPr>
                <w:rFonts w:eastAsia="Times New Roman"/>
                <w:color w:val="000000"/>
                <w:lang w:eastAsia="en-US"/>
              </w:rPr>
              <w:t>R4</w:t>
            </w:r>
          </w:p>
        </w:tc>
        <w:tc>
          <w:tcPr>
            <w:tcW w:w="3240" w:type="dxa"/>
            <w:vAlign w:val="center"/>
          </w:tcPr>
          <w:p w14:paraId="4CF3E86C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 xml:space="preserve">Timeline </w:t>
            </w:r>
          </w:p>
        </w:tc>
        <w:tc>
          <w:tcPr>
            <w:tcW w:w="935" w:type="dxa"/>
            <w:vAlign w:val="center"/>
          </w:tcPr>
          <w:p w14:paraId="44285079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10</w:t>
            </w:r>
          </w:p>
        </w:tc>
        <w:tc>
          <w:tcPr>
            <w:tcW w:w="4971" w:type="dxa"/>
            <w:vAlign w:val="center"/>
          </w:tcPr>
          <w:p w14:paraId="59A4189C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eastAsia="en-US"/>
              </w:rPr>
            </w:pPr>
            <w:proofErr w:type="gramStart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1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proofErr w:type="gramEnd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ab/>
              <w:t xml:space="preserve">       2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3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4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           5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</w:p>
        </w:tc>
        <w:tc>
          <w:tcPr>
            <w:tcW w:w="850" w:type="dxa"/>
            <w:vAlign w:val="center"/>
          </w:tcPr>
          <w:p w14:paraId="0750ECAC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</w:p>
        </w:tc>
      </w:tr>
      <w:tr w:rsidR="00F80D8B" w:rsidRPr="004047E9" w14:paraId="14CECC95" w14:textId="77777777" w:rsidTr="00F80D8B">
        <w:trPr>
          <w:trHeight w:val="647"/>
          <w:jc w:val="center"/>
        </w:trPr>
        <w:tc>
          <w:tcPr>
            <w:tcW w:w="2628" w:type="dxa"/>
            <w:vAlign w:val="center"/>
          </w:tcPr>
          <w:p w14:paraId="3CB66942" w14:textId="77777777" w:rsidR="00F80D8B" w:rsidRPr="004047E9" w:rsidRDefault="00F80D8B" w:rsidP="00F80D8B">
            <w:pPr>
              <w:tabs>
                <w:tab w:val="left" w:pos="-90"/>
              </w:tabs>
              <w:spacing w:after="0" w:line="240" w:lineRule="auto"/>
              <w:ind w:left="720" w:hanging="720"/>
              <w:jc w:val="left"/>
              <w:rPr>
                <w:rFonts w:eastAsia="Times New Roman"/>
                <w:b/>
                <w:bCs/>
                <w:lang w:eastAsia="en-US"/>
              </w:rPr>
            </w:pPr>
            <w:r w:rsidRPr="004047E9">
              <w:rPr>
                <w:rFonts w:eastAsia="Times New Roman"/>
                <w:b/>
                <w:bCs/>
                <w:lang w:eastAsia="en-US"/>
              </w:rPr>
              <w:t xml:space="preserve">PLO-9:  Individual &amp; </w:t>
            </w:r>
            <w:proofErr w:type="gramStart"/>
            <w:r w:rsidRPr="004047E9">
              <w:rPr>
                <w:rFonts w:eastAsia="Times New Roman"/>
                <w:b/>
                <w:bCs/>
                <w:lang w:eastAsia="en-US"/>
              </w:rPr>
              <w:t>Team Work</w:t>
            </w:r>
            <w:proofErr w:type="gramEnd"/>
          </w:p>
        </w:tc>
        <w:tc>
          <w:tcPr>
            <w:tcW w:w="720" w:type="dxa"/>
            <w:vAlign w:val="center"/>
          </w:tcPr>
          <w:p w14:paraId="3CF0E058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4047E9">
              <w:rPr>
                <w:rFonts w:eastAsia="Times New Roman"/>
                <w:color w:val="000000"/>
                <w:lang w:eastAsia="en-US"/>
              </w:rPr>
              <w:t>R5</w:t>
            </w:r>
          </w:p>
        </w:tc>
        <w:tc>
          <w:tcPr>
            <w:tcW w:w="3240" w:type="dxa"/>
            <w:vAlign w:val="center"/>
          </w:tcPr>
          <w:p w14:paraId="7FDB61DD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en-US"/>
              </w:rPr>
            </w:pPr>
            <w:proofErr w:type="gramStart"/>
            <w:r w:rsidRPr="004047E9">
              <w:rPr>
                <w:rFonts w:eastAsia="Times New Roman"/>
                <w:b/>
                <w:color w:val="000000"/>
                <w:lang w:eastAsia="en-US"/>
              </w:rPr>
              <w:t>Team work</w:t>
            </w:r>
            <w:proofErr w:type="gramEnd"/>
            <w:r w:rsidRPr="004047E9">
              <w:rPr>
                <w:rFonts w:eastAsia="Times New Roman"/>
                <w:b/>
                <w:color w:val="000000"/>
                <w:lang w:eastAsia="en-US"/>
              </w:rPr>
              <w:t xml:space="preserve"> </w:t>
            </w:r>
          </w:p>
        </w:tc>
        <w:tc>
          <w:tcPr>
            <w:tcW w:w="935" w:type="dxa"/>
            <w:vAlign w:val="center"/>
          </w:tcPr>
          <w:p w14:paraId="1E464995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10</w:t>
            </w:r>
          </w:p>
        </w:tc>
        <w:tc>
          <w:tcPr>
            <w:tcW w:w="4971" w:type="dxa"/>
            <w:vAlign w:val="center"/>
          </w:tcPr>
          <w:p w14:paraId="09819AFF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eastAsia="en-US"/>
              </w:rPr>
            </w:pPr>
            <w:proofErr w:type="gramStart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1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proofErr w:type="gramEnd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ab/>
              <w:t xml:space="preserve">       2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3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4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           5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</w:p>
        </w:tc>
        <w:tc>
          <w:tcPr>
            <w:tcW w:w="850" w:type="dxa"/>
            <w:vAlign w:val="center"/>
          </w:tcPr>
          <w:p w14:paraId="4C23CF26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</w:p>
        </w:tc>
      </w:tr>
      <w:tr w:rsidR="00F80D8B" w:rsidRPr="004047E9" w14:paraId="249E5FA4" w14:textId="77777777" w:rsidTr="00F80D8B">
        <w:trPr>
          <w:trHeight w:val="647"/>
          <w:jc w:val="center"/>
        </w:trPr>
        <w:tc>
          <w:tcPr>
            <w:tcW w:w="2628" w:type="dxa"/>
            <w:vAlign w:val="center"/>
          </w:tcPr>
          <w:p w14:paraId="5C8B398F" w14:textId="77777777" w:rsidR="00F80D8B" w:rsidRPr="004047E9" w:rsidRDefault="00F80D8B" w:rsidP="00F80D8B">
            <w:pPr>
              <w:tabs>
                <w:tab w:val="left" w:pos="-90"/>
              </w:tabs>
              <w:spacing w:after="0" w:line="240" w:lineRule="auto"/>
              <w:ind w:left="720" w:hanging="720"/>
              <w:jc w:val="left"/>
              <w:rPr>
                <w:rFonts w:eastAsia="Times New Roman"/>
                <w:b/>
                <w:bCs/>
                <w:lang w:eastAsia="en-US"/>
              </w:rPr>
            </w:pPr>
          </w:p>
        </w:tc>
        <w:tc>
          <w:tcPr>
            <w:tcW w:w="720" w:type="dxa"/>
            <w:vAlign w:val="center"/>
          </w:tcPr>
          <w:p w14:paraId="642BFD16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</w:p>
        </w:tc>
        <w:tc>
          <w:tcPr>
            <w:tcW w:w="3240" w:type="dxa"/>
            <w:vAlign w:val="center"/>
          </w:tcPr>
          <w:p w14:paraId="0699228B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Understanding of the domain &amp; Quality of work completed up till now?</w:t>
            </w:r>
          </w:p>
        </w:tc>
        <w:tc>
          <w:tcPr>
            <w:tcW w:w="935" w:type="dxa"/>
            <w:vAlign w:val="center"/>
          </w:tcPr>
          <w:p w14:paraId="3BCED10A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10</w:t>
            </w:r>
          </w:p>
        </w:tc>
        <w:tc>
          <w:tcPr>
            <w:tcW w:w="4971" w:type="dxa"/>
            <w:vAlign w:val="center"/>
          </w:tcPr>
          <w:p w14:paraId="08363C5C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eastAsia="en-US"/>
              </w:rPr>
            </w:pPr>
            <w:proofErr w:type="gramStart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1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proofErr w:type="gramEnd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ab/>
              <w:t xml:space="preserve">       2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3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4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           5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</w:p>
        </w:tc>
        <w:tc>
          <w:tcPr>
            <w:tcW w:w="850" w:type="dxa"/>
            <w:vAlign w:val="center"/>
          </w:tcPr>
          <w:p w14:paraId="23B65317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</w:p>
        </w:tc>
      </w:tr>
      <w:tr w:rsidR="00F80D8B" w:rsidRPr="004047E9" w14:paraId="5480C194" w14:textId="77777777" w:rsidTr="00F80D8B">
        <w:trPr>
          <w:trHeight w:val="647"/>
          <w:jc w:val="center"/>
        </w:trPr>
        <w:tc>
          <w:tcPr>
            <w:tcW w:w="2628" w:type="dxa"/>
            <w:vAlign w:val="center"/>
          </w:tcPr>
          <w:p w14:paraId="6AC7D896" w14:textId="77777777" w:rsidR="00F80D8B" w:rsidRPr="004047E9" w:rsidRDefault="00F80D8B" w:rsidP="00F80D8B">
            <w:pPr>
              <w:tabs>
                <w:tab w:val="left" w:pos="-90"/>
              </w:tabs>
              <w:spacing w:after="0" w:line="240" w:lineRule="auto"/>
              <w:ind w:left="720" w:hanging="720"/>
              <w:jc w:val="left"/>
              <w:rPr>
                <w:rFonts w:eastAsia="Times New Roman"/>
                <w:b/>
                <w:bCs/>
                <w:lang w:eastAsia="en-US"/>
              </w:rPr>
            </w:pPr>
          </w:p>
        </w:tc>
        <w:tc>
          <w:tcPr>
            <w:tcW w:w="720" w:type="dxa"/>
            <w:vAlign w:val="center"/>
          </w:tcPr>
          <w:p w14:paraId="0FCCF3AC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</w:p>
        </w:tc>
        <w:tc>
          <w:tcPr>
            <w:tcW w:w="3240" w:type="dxa"/>
            <w:vAlign w:val="center"/>
          </w:tcPr>
          <w:p w14:paraId="44ACC6A8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Implementation Progress: Has the team achieved the milestones up till the mid-defense?</w:t>
            </w:r>
          </w:p>
        </w:tc>
        <w:tc>
          <w:tcPr>
            <w:tcW w:w="935" w:type="dxa"/>
            <w:vAlign w:val="center"/>
          </w:tcPr>
          <w:p w14:paraId="334DE536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en-US"/>
              </w:rPr>
            </w:pPr>
            <w:r w:rsidRPr="004047E9">
              <w:rPr>
                <w:rFonts w:eastAsia="Times New Roman"/>
                <w:b/>
                <w:color w:val="000000"/>
                <w:lang w:eastAsia="en-US"/>
              </w:rPr>
              <w:t>10</w:t>
            </w:r>
          </w:p>
        </w:tc>
        <w:tc>
          <w:tcPr>
            <w:tcW w:w="4971" w:type="dxa"/>
            <w:vAlign w:val="center"/>
          </w:tcPr>
          <w:p w14:paraId="4E5F1BB6" w14:textId="77777777" w:rsidR="00F80D8B" w:rsidRPr="004047E9" w:rsidRDefault="00F80D8B" w:rsidP="00F80D8B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eastAsia="en-US"/>
              </w:rPr>
            </w:pPr>
            <w:proofErr w:type="gramStart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1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proofErr w:type="gramEnd"/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ab/>
              <w:t xml:space="preserve">       2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3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MS Gothic"/>
                <w:b/>
                <w:bCs/>
                <w:color w:val="000000"/>
                <w:lang w:eastAsia="en-US"/>
              </w:rPr>
              <w:t xml:space="preserve">      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4 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  <w:r w:rsidRPr="004047E9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           5 </w:t>
            </w:r>
            <w:r w:rsidRPr="004047E9">
              <w:rPr>
                <w:rFonts w:ascii="Segoe UI Symbol" w:eastAsia="MS Gothic" w:hAnsi="Segoe UI Symbol" w:cs="Segoe UI Symbol"/>
                <w:b/>
                <w:bCs/>
                <w:color w:val="000000"/>
                <w:lang w:eastAsia="en-US"/>
              </w:rPr>
              <w:t>☐</w:t>
            </w:r>
          </w:p>
        </w:tc>
        <w:tc>
          <w:tcPr>
            <w:tcW w:w="850" w:type="dxa"/>
            <w:vAlign w:val="center"/>
          </w:tcPr>
          <w:p w14:paraId="31B6FFD1" w14:textId="77777777" w:rsidR="00F80D8B" w:rsidRPr="004047E9" w:rsidRDefault="00F80D8B" w:rsidP="00F80D8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US"/>
              </w:rPr>
            </w:pPr>
          </w:p>
        </w:tc>
      </w:tr>
    </w:tbl>
    <w:p w14:paraId="6A8F1DA2" w14:textId="77777777" w:rsidR="00F80D8B" w:rsidRPr="004047E9" w:rsidRDefault="00F80D8B" w:rsidP="00F80D8B">
      <w:pPr>
        <w:spacing w:after="0" w:line="240" w:lineRule="auto"/>
        <w:jc w:val="left"/>
        <w:rPr>
          <w:rFonts w:eastAsia="Times New Roman"/>
          <w:color w:val="000000"/>
          <w:lang w:eastAsia="en-US"/>
        </w:rPr>
      </w:pPr>
    </w:p>
    <w:p w14:paraId="0F70CC03" w14:textId="77777777" w:rsidR="00F80D8B" w:rsidRPr="004047E9" w:rsidRDefault="00F80D8B" w:rsidP="00F80D8B">
      <w:pPr>
        <w:widowControl w:val="0"/>
        <w:spacing w:before="20" w:after="0" w:line="240" w:lineRule="auto"/>
        <w:ind w:left="1440"/>
      </w:pPr>
      <w:r w:rsidRPr="004047E9">
        <w:t>Evaluator Name:  __________________________________________     Signature with Date: _________________________________________</w:t>
      </w:r>
    </w:p>
    <w:p w14:paraId="754F41BD" w14:textId="77777777" w:rsidR="00F80D8B" w:rsidRPr="004047E9" w:rsidRDefault="00F80D8B" w:rsidP="00F80D8B"/>
    <w:p w14:paraId="7C99E7C4" w14:textId="77777777" w:rsidR="00F80D8B" w:rsidRPr="004047E9" w:rsidRDefault="00F80D8B" w:rsidP="00F80D8B">
      <w:pPr>
        <w:spacing w:after="0" w:line="240" w:lineRule="auto"/>
        <w:jc w:val="left"/>
        <w:rPr>
          <w:rFonts w:eastAsia="Times New Roman"/>
          <w:color w:val="000000"/>
          <w:lang w:eastAsia="en-US"/>
        </w:rPr>
      </w:pPr>
      <w:r w:rsidRPr="004047E9">
        <w:rPr>
          <w:rFonts w:eastAsia="Times New Roman"/>
          <w:color w:val="000000"/>
          <w:lang w:eastAsia="en-US"/>
        </w:rPr>
        <w:t xml:space="preserve">     </w:t>
      </w:r>
      <w:r w:rsidRPr="004047E9">
        <w:rPr>
          <w:rFonts w:eastAsia="Times New Roman"/>
          <w:color w:val="000000"/>
          <w:lang w:eastAsia="en-US"/>
        </w:rPr>
        <w:tab/>
      </w:r>
      <w:r w:rsidRPr="004047E9">
        <w:rPr>
          <w:rFonts w:eastAsia="Times New Roman"/>
          <w:color w:val="000000"/>
          <w:lang w:eastAsia="en-US"/>
        </w:rPr>
        <w:tab/>
        <w:t>Comments   _________________________________________________________________________________________</w:t>
      </w:r>
    </w:p>
    <w:p w14:paraId="375D5100" w14:textId="77777777" w:rsidR="00F80D8B" w:rsidRPr="004047E9" w:rsidRDefault="00F80D8B" w:rsidP="00F80D8B">
      <w:pPr>
        <w:spacing w:after="0" w:line="240" w:lineRule="auto"/>
        <w:jc w:val="left"/>
        <w:rPr>
          <w:rFonts w:eastAsia="Times New Roman"/>
          <w:color w:val="000000"/>
          <w:lang w:eastAsia="en-US"/>
        </w:rPr>
      </w:pPr>
    </w:p>
    <w:p w14:paraId="11F93E27" w14:textId="77777777" w:rsidR="00F80D8B" w:rsidRPr="004047E9" w:rsidRDefault="00F80D8B" w:rsidP="00F80D8B">
      <w:pPr>
        <w:spacing w:after="0" w:line="240" w:lineRule="auto"/>
        <w:jc w:val="left"/>
        <w:rPr>
          <w:rFonts w:eastAsia="Times New Roman"/>
          <w:color w:val="000000"/>
          <w:lang w:eastAsia="en-US"/>
        </w:rPr>
      </w:pPr>
      <w:r w:rsidRPr="004047E9">
        <w:rPr>
          <w:rFonts w:eastAsia="Times New Roman"/>
          <w:color w:val="000000"/>
          <w:lang w:eastAsia="en-US"/>
        </w:rPr>
        <w:t xml:space="preserve">     </w:t>
      </w:r>
      <w:r w:rsidRPr="004047E9">
        <w:rPr>
          <w:rFonts w:eastAsia="Times New Roman"/>
          <w:color w:val="000000"/>
          <w:lang w:eastAsia="en-US"/>
        </w:rPr>
        <w:tab/>
      </w:r>
      <w:r w:rsidRPr="004047E9">
        <w:rPr>
          <w:rFonts w:eastAsia="Times New Roman"/>
          <w:color w:val="000000"/>
          <w:lang w:eastAsia="en-US"/>
        </w:rPr>
        <w:tab/>
        <w:t xml:space="preserve"> ___________________________________________________________________________________________________</w:t>
      </w:r>
    </w:p>
    <w:p w14:paraId="21D206C8" w14:textId="77777777" w:rsidR="00F80D8B" w:rsidRPr="004047E9" w:rsidRDefault="00F80D8B" w:rsidP="00F80D8B">
      <w:pPr>
        <w:spacing w:after="0" w:line="480" w:lineRule="auto"/>
        <w:jc w:val="left"/>
        <w:rPr>
          <w:rStyle w:val="Strong"/>
          <w:u w:val="single"/>
        </w:rPr>
      </w:pPr>
    </w:p>
    <w:p w14:paraId="115AEB5E" w14:textId="77777777" w:rsidR="0001109C" w:rsidRPr="004047E9" w:rsidRDefault="0001109C"/>
    <w:sectPr w:rsidR="0001109C" w:rsidRPr="0040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80F1" w14:textId="77777777" w:rsidR="00DA2324" w:rsidRDefault="00DA2324">
      <w:pPr>
        <w:spacing w:after="0" w:line="240" w:lineRule="auto"/>
      </w:pPr>
      <w:r>
        <w:separator/>
      </w:r>
    </w:p>
  </w:endnote>
  <w:endnote w:type="continuationSeparator" w:id="0">
    <w:p w14:paraId="75222C2C" w14:textId="77777777" w:rsidR="00DA2324" w:rsidRDefault="00DA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Droid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Yu Gothic"/>
    <w:charset w:val="80"/>
    <w:family w:val="roman"/>
    <w:pitch w:val="default"/>
    <w:sig w:usb0="E0000AFF" w:usb1="500078FF" w:usb2="00000021" w:usb3="00000000" w:csb0="600001BF" w:csb1="DFF7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altName w:val="Liberation Serif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ambria">
    <w:altName w:val="Liberation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Noto Sans Oriya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52B92" w14:textId="77777777" w:rsidR="00DA2324" w:rsidRDefault="00DA2324">
      <w:pPr>
        <w:spacing w:after="0" w:line="240" w:lineRule="auto"/>
      </w:pPr>
      <w:r>
        <w:separator/>
      </w:r>
    </w:p>
  </w:footnote>
  <w:footnote w:type="continuationSeparator" w:id="0">
    <w:p w14:paraId="46FC60FF" w14:textId="77777777" w:rsidR="00DA2324" w:rsidRDefault="00DA2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60D0" w14:textId="77777777" w:rsidR="00897683" w:rsidRDefault="008976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-"/>
      <w:lvlJc w:val="left"/>
      <w:pPr>
        <w:tabs>
          <w:tab w:val="left" w:pos="644"/>
        </w:tabs>
        <w:ind w:left="624" w:hanging="340"/>
      </w:pPr>
      <w:rPr>
        <w:sz w:val="18"/>
      </w:rPr>
    </w:lvl>
  </w:abstractNum>
  <w:abstractNum w:abstractNumId="1" w15:restartNumberingAfterBreak="0">
    <w:nsid w:val="FFFFFF88"/>
    <w:multiLevelType w:val="multilevel"/>
    <w:tmpl w:val="FFFFFF8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644"/>
        </w:tabs>
        <w:ind w:left="568" w:hanging="284"/>
      </w:pPr>
      <w:rPr>
        <w:rFonts w:ascii="Symbol" w:hAnsi="Symbol" w:hint="default"/>
        <w:sz w:val="18"/>
      </w:rPr>
    </w:lvl>
  </w:abstractNum>
  <w:abstractNum w:abstractNumId="3" w15:restartNumberingAfterBreak="0">
    <w:nsid w:val="054853DC"/>
    <w:multiLevelType w:val="multilevel"/>
    <w:tmpl w:val="054853DC"/>
    <w:lvl w:ilvl="0">
      <w:start w:val="1"/>
      <w:numFmt w:val="decimal"/>
      <w:pStyle w:val="Heading5"/>
      <w:lvlText w:val="definition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79C2490"/>
    <w:multiLevelType w:val="hybridMultilevel"/>
    <w:tmpl w:val="D690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6441B"/>
    <w:multiLevelType w:val="multilevel"/>
    <w:tmpl w:val="0916441B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F3981"/>
    <w:multiLevelType w:val="multilevel"/>
    <w:tmpl w:val="0D9F3981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06B53"/>
    <w:multiLevelType w:val="multilevel"/>
    <w:tmpl w:val="0E306B5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F7EB2"/>
    <w:multiLevelType w:val="multilevel"/>
    <w:tmpl w:val="10CF7EB2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2160BAA"/>
    <w:multiLevelType w:val="multilevel"/>
    <w:tmpl w:val="12160BA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115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728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170C5969"/>
    <w:multiLevelType w:val="multilevel"/>
    <w:tmpl w:val="170C596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7C63766"/>
    <w:multiLevelType w:val="multilevel"/>
    <w:tmpl w:val="65DAF3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35" w:hanging="495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2" w15:restartNumberingAfterBreak="0">
    <w:nsid w:val="1C4B2FFF"/>
    <w:multiLevelType w:val="hybridMultilevel"/>
    <w:tmpl w:val="F83E1CE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2000A2B"/>
    <w:multiLevelType w:val="multilevel"/>
    <w:tmpl w:val="22000A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62996"/>
    <w:multiLevelType w:val="multilevel"/>
    <w:tmpl w:val="25962996"/>
    <w:lvl w:ilvl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26402292"/>
    <w:multiLevelType w:val="multilevel"/>
    <w:tmpl w:val="2640229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64315D9"/>
    <w:multiLevelType w:val="hybridMultilevel"/>
    <w:tmpl w:val="825E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2D17BC"/>
    <w:multiLevelType w:val="hybridMultilevel"/>
    <w:tmpl w:val="678A9E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8D7690C"/>
    <w:multiLevelType w:val="hybridMultilevel"/>
    <w:tmpl w:val="055E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8C184C"/>
    <w:multiLevelType w:val="multilevel"/>
    <w:tmpl w:val="298C184C"/>
    <w:lvl w:ilvl="0">
      <w:start w:val="5"/>
      <w:numFmt w:val="decimal"/>
      <w:lvlText w:val="%1"/>
      <w:lvlJc w:val="left"/>
      <w:pPr>
        <w:ind w:left="375" w:hanging="37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0" w15:restartNumberingAfterBreak="0">
    <w:nsid w:val="2CF7309F"/>
    <w:multiLevelType w:val="multilevel"/>
    <w:tmpl w:val="2CF7309F"/>
    <w:lvl w:ilvl="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16078"/>
    <w:multiLevelType w:val="multilevel"/>
    <w:tmpl w:val="35216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60336"/>
    <w:multiLevelType w:val="multilevel"/>
    <w:tmpl w:val="37660336"/>
    <w:lvl w:ilvl="0">
      <w:start w:val="1"/>
      <w:numFmt w:val="bullet"/>
      <w:pStyle w:val="bulletlis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ascii="Wingdings" w:hAnsi="Wingdings" w:hint="default"/>
      </w:rPr>
    </w:lvl>
  </w:abstractNum>
  <w:abstractNum w:abstractNumId="23" w15:restartNumberingAfterBreak="0">
    <w:nsid w:val="38961294"/>
    <w:multiLevelType w:val="hybridMultilevel"/>
    <w:tmpl w:val="F642F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95418D"/>
    <w:multiLevelType w:val="hybridMultilevel"/>
    <w:tmpl w:val="1B1C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57831"/>
    <w:multiLevelType w:val="multilevel"/>
    <w:tmpl w:val="3FE5783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31291"/>
    <w:multiLevelType w:val="hybridMultilevel"/>
    <w:tmpl w:val="F556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61360"/>
    <w:multiLevelType w:val="multilevel"/>
    <w:tmpl w:val="502613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B31446"/>
    <w:multiLevelType w:val="multilevel"/>
    <w:tmpl w:val="51B31446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29" w15:restartNumberingAfterBreak="0">
    <w:nsid w:val="53801D80"/>
    <w:multiLevelType w:val="multilevel"/>
    <w:tmpl w:val="993290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35" w:hanging="495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0" w15:restartNumberingAfterBreak="0">
    <w:nsid w:val="553646B9"/>
    <w:multiLevelType w:val="hybridMultilevel"/>
    <w:tmpl w:val="3C5C01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4F083F"/>
    <w:multiLevelType w:val="hybridMultilevel"/>
    <w:tmpl w:val="09DEF6C6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32" w15:restartNumberingAfterBreak="0">
    <w:nsid w:val="5BC54E58"/>
    <w:multiLevelType w:val="hybridMultilevel"/>
    <w:tmpl w:val="9BEAC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0222F"/>
    <w:multiLevelType w:val="multilevel"/>
    <w:tmpl w:val="35216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DA7EFD"/>
    <w:multiLevelType w:val="hybridMultilevel"/>
    <w:tmpl w:val="E7C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2C45EE"/>
    <w:multiLevelType w:val="hybridMultilevel"/>
    <w:tmpl w:val="2274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F10287"/>
    <w:multiLevelType w:val="hybridMultilevel"/>
    <w:tmpl w:val="6778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04C9F"/>
    <w:multiLevelType w:val="multilevel"/>
    <w:tmpl w:val="6F404C9F"/>
    <w:lvl w:ilvl="0">
      <w:start w:val="1"/>
      <w:numFmt w:val="bullet"/>
      <w:pStyle w:val="dashitem"/>
      <w:lvlText w:val="─"/>
      <w:lvlJc w:val="left"/>
      <w:pPr>
        <w:tabs>
          <w:tab w:val="left" w:pos="227"/>
        </w:tabs>
        <w:ind w:left="227" w:hanging="227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tabs>
          <w:tab w:val="left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left" w:pos="680"/>
        </w:tabs>
        <w:ind w:left="680" w:hanging="226"/>
      </w:pPr>
      <w:rPr>
        <w:rFonts w:ascii="Times New Roman" w:hAnsi="Times New Roman" w:hint="default"/>
      </w:rPr>
    </w:lvl>
    <w:lvl w:ilvl="3">
      <w:start w:val="1"/>
      <w:numFmt w:val="bullet"/>
      <w:lvlText w:val="■"/>
      <w:lvlJc w:val="left"/>
      <w:pPr>
        <w:tabs>
          <w:tab w:val="left" w:pos="907"/>
        </w:tabs>
        <w:ind w:left="907" w:hanging="227"/>
      </w:pPr>
      <w:rPr>
        <w:rFonts w:ascii="Times New Roman" w:hAnsi="Times New Roman" w:hint="default"/>
      </w:rPr>
    </w:lvl>
    <w:lvl w:ilvl="4">
      <w:start w:val="1"/>
      <w:numFmt w:val="bullet"/>
      <w:lvlText w:val="○"/>
      <w:lvlJc w:val="left"/>
      <w:pPr>
        <w:tabs>
          <w:tab w:val="left" w:pos="1134"/>
        </w:tabs>
        <w:ind w:left="1134" w:hanging="227"/>
      </w:pPr>
      <w:rPr>
        <w:rFonts w:ascii="Times New Roman" w:hAnsi="Times New Roman" w:hint="default"/>
      </w:rPr>
    </w:lvl>
    <w:lvl w:ilvl="5">
      <w:start w:val="1"/>
      <w:numFmt w:val="bullet"/>
      <w:lvlText w:val="■"/>
      <w:lvlJc w:val="left"/>
      <w:pPr>
        <w:tabs>
          <w:tab w:val="left" w:pos="1361"/>
        </w:tabs>
        <w:ind w:left="1361" w:hanging="227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left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left" w:pos="1814"/>
        </w:tabs>
        <w:ind w:left="1814" w:hanging="226"/>
      </w:pPr>
      <w:rPr>
        <w:rFonts w:ascii="Times New Roman" w:hAnsi="Times New Roman" w:hint="default"/>
      </w:rPr>
    </w:lvl>
    <w:lvl w:ilvl="8">
      <w:start w:val="1"/>
      <w:numFmt w:val="bullet"/>
      <w:lvlText w:val="■"/>
      <w:lvlJc w:val="left"/>
      <w:pPr>
        <w:tabs>
          <w:tab w:val="left" w:pos="2041"/>
        </w:tabs>
        <w:ind w:left="2041" w:hanging="227"/>
      </w:pPr>
      <w:rPr>
        <w:rFonts w:ascii="Times New Roman" w:hAnsi="Times New Roman" w:hint="default"/>
      </w:rPr>
    </w:lvl>
  </w:abstractNum>
  <w:abstractNum w:abstractNumId="38" w15:restartNumberingAfterBreak="0">
    <w:nsid w:val="70F8189B"/>
    <w:multiLevelType w:val="multilevel"/>
    <w:tmpl w:val="70F8189B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F658C5"/>
    <w:multiLevelType w:val="hybridMultilevel"/>
    <w:tmpl w:val="95D8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2B1A59"/>
    <w:multiLevelType w:val="hybridMultilevel"/>
    <w:tmpl w:val="15E8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9521C8"/>
    <w:multiLevelType w:val="multilevel"/>
    <w:tmpl w:val="7D9521C8"/>
    <w:lvl w:ilvl="0">
      <w:start w:val="1"/>
      <w:numFmt w:val="decimal"/>
      <w:pStyle w:val="referenceitem"/>
      <w:lvlText w:val="%1."/>
      <w:lvlJc w:val="right"/>
      <w:pPr>
        <w:tabs>
          <w:tab w:val="left" w:pos="340"/>
        </w:tabs>
        <w:ind w:left="340" w:hanging="11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left" w:pos="2694"/>
        </w:tabs>
        <w:ind w:left="2694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3414"/>
        </w:tabs>
        <w:ind w:left="3414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4134"/>
        </w:tabs>
        <w:ind w:left="4134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left" w:pos="4854"/>
        </w:tabs>
        <w:ind w:left="4854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left" w:pos="5574"/>
        </w:tabs>
        <w:ind w:left="5574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6294"/>
        </w:tabs>
        <w:ind w:left="6294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left" w:pos="7014"/>
        </w:tabs>
        <w:ind w:left="7014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left" w:pos="7734"/>
        </w:tabs>
        <w:ind w:left="7734" w:hanging="180"/>
      </w:pPr>
      <w:rPr>
        <w:rFonts w:cs="Times New Roman" w:hint="default"/>
      </w:rPr>
    </w:lvl>
  </w:abstractNum>
  <w:abstractNum w:abstractNumId="42" w15:restartNumberingAfterBreak="0">
    <w:nsid w:val="7F5C307A"/>
    <w:multiLevelType w:val="multilevel"/>
    <w:tmpl w:val="7F5C307A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37"/>
  </w:num>
  <w:num w:numId="6">
    <w:abstractNumId w:val="41"/>
  </w:num>
  <w:num w:numId="7">
    <w:abstractNumId w:val="22"/>
  </w:num>
  <w:num w:numId="8">
    <w:abstractNumId w:val="10"/>
  </w:num>
  <w:num w:numId="9">
    <w:abstractNumId w:val="28"/>
  </w:num>
  <w:num w:numId="10">
    <w:abstractNumId w:val="20"/>
  </w:num>
  <w:num w:numId="11">
    <w:abstractNumId w:val="5"/>
  </w:num>
  <w:num w:numId="12">
    <w:abstractNumId w:val="38"/>
  </w:num>
  <w:num w:numId="13">
    <w:abstractNumId w:val="25"/>
  </w:num>
  <w:num w:numId="14">
    <w:abstractNumId w:val="8"/>
  </w:num>
  <w:num w:numId="15">
    <w:abstractNumId w:val="7"/>
  </w:num>
  <w:num w:numId="16">
    <w:abstractNumId w:val="14"/>
  </w:num>
  <w:num w:numId="17">
    <w:abstractNumId w:val="42"/>
  </w:num>
  <w:num w:numId="18">
    <w:abstractNumId w:val="6"/>
  </w:num>
  <w:num w:numId="19">
    <w:abstractNumId w:val="9"/>
  </w:num>
  <w:num w:numId="20">
    <w:abstractNumId w:val="27"/>
  </w:num>
  <w:num w:numId="21">
    <w:abstractNumId w:val="21"/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32"/>
  </w:num>
  <w:num w:numId="27">
    <w:abstractNumId w:val="12"/>
  </w:num>
  <w:num w:numId="28">
    <w:abstractNumId w:val="34"/>
  </w:num>
  <w:num w:numId="29">
    <w:abstractNumId w:val="23"/>
  </w:num>
  <w:num w:numId="30">
    <w:abstractNumId w:val="17"/>
  </w:num>
  <w:num w:numId="31">
    <w:abstractNumId w:val="11"/>
  </w:num>
  <w:num w:numId="32">
    <w:abstractNumId w:val="30"/>
  </w:num>
  <w:num w:numId="33">
    <w:abstractNumId w:val="16"/>
  </w:num>
  <w:num w:numId="34">
    <w:abstractNumId w:val="18"/>
  </w:num>
  <w:num w:numId="35">
    <w:abstractNumId w:val="24"/>
  </w:num>
  <w:num w:numId="36">
    <w:abstractNumId w:val="29"/>
  </w:num>
  <w:num w:numId="37">
    <w:abstractNumId w:val="4"/>
  </w:num>
  <w:num w:numId="38">
    <w:abstractNumId w:val="33"/>
  </w:num>
  <w:num w:numId="39">
    <w:abstractNumId w:val="40"/>
  </w:num>
  <w:num w:numId="40">
    <w:abstractNumId w:val="31"/>
  </w:num>
  <w:num w:numId="41">
    <w:abstractNumId w:val="26"/>
  </w:num>
  <w:num w:numId="42">
    <w:abstractNumId w:val="39"/>
  </w:num>
  <w:num w:numId="43">
    <w:abstractNumId w:val="35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8B"/>
    <w:rsid w:val="00000677"/>
    <w:rsid w:val="0001109C"/>
    <w:rsid w:val="000364EB"/>
    <w:rsid w:val="00043FDF"/>
    <w:rsid w:val="00044A2F"/>
    <w:rsid w:val="00052B8B"/>
    <w:rsid w:val="00065C27"/>
    <w:rsid w:val="00074962"/>
    <w:rsid w:val="00074B96"/>
    <w:rsid w:val="00081AC6"/>
    <w:rsid w:val="00087F13"/>
    <w:rsid w:val="000A150D"/>
    <w:rsid w:val="000A324D"/>
    <w:rsid w:val="000A3CAE"/>
    <w:rsid w:val="000A4168"/>
    <w:rsid w:val="000B0333"/>
    <w:rsid w:val="000B24DC"/>
    <w:rsid w:val="000B312A"/>
    <w:rsid w:val="000D4889"/>
    <w:rsid w:val="000E5674"/>
    <w:rsid w:val="000F11A8"/>
    <w:rsid w:val="00101BAA"/>
    <w:rsid w:val="0010412B"/>
    <w:rsid w:val="0011691C"/>
    <w:rsid w:val="001206F3"/>
    <w:rsid w:val="00122E97"/>
    <w:rsid w:val="00140537"/>
    <w:rsid w:val="0016365D"/>
    <w:rsid w:val="00195705"/>
    <w:rsid w:val="001A07B5"/>
    <w:rsid w:val="001B1525"/>
    <w:rsid w:val="001C6033"/>
    <w:rsid w:val="001D2C63"/>
    <w:rsid w:val="001E3D21"/>
    <w:rsid w:val="00201C11"/>
    <w:rsid w:val="00206E06"/>
    <w:rsid w:val="0020736E"/>
    <w:rsid w:val="00210A2D"/>
    <w:rsid w:val="00211733"/>
    <w:rsid w:val="00227236"/>
    <w:rsid w:val="00230942"/>
    <w:rsid w:val="00236412"/>
    <w:rsid w:val="00237EA1"/>
    <w:rsid w:val="0024729F"/>
    <w:rsid w:val="00252CD3"/>
    <w:rsid w:val="00254476"/>
    <w:rsid w:val="002553E0"/>
    <w:rsid w:val="00261276"/>
    <w:rsid w:val="00266158"/>
    <w:rsid w:val="002713A8"/>
    <w:rsid w:val="00293FA7"/>
    <w:rsid w:val="002A77D1"/>
    <w:rsid w:val="002C110E"/>
    <w:rsid w:val="002C5873"/>
    <w:rsid w:val="002C5D09"/>
    <w:rsid w:val="002E6AC2"/>
    <w:rsid w:val="00300E80"/>
    <w:rsid w:val="00301B81"/>
    <w:rsid w:val="0030667C"/>
    <w:rsid w:val="00306A5D"/>
    <w:rsid w:val="00316425"/>
    <w:rsid w:val="0032393B"/>
    <w:rsid w:val="00335E9A"/>
    <w:rsid w:val="00340C9A"/>
    <w:rsid w:val="00350E30"/>
    <w:rsid w:val="003710D2"/>
    <w:rsid w:val="003831E4"/>
    <w:rsid w:val="0038441A"/>
    <w:rsid w:val="00386D91"/>
    <w:rsid w:val="00390A83"/>
    <w:rsid w:val="00391028"/>
    <w:rsid w:val="003A5DFF"/>
    <w:rsid w:val="003C7D55"/>
    <w:rsid w:val="003D1594"/>
    <w:rsid w:val="003D4E08"/>
    <w:rsid w:val="003D6CAF"/>
    <w:rsid w:val="003E20AA"/>
    <w:rsid w:val="003F23D1"/>
    <w:rsid w:val="003F74D5"/>
    <w:rsid w:val="00401790"/>
    <w:rsid w:val="004047E9"/>
    <w:rsid w:val="00407C6F"/>
    <w:rsid w:val="004109F4"/>
    <w:rsid w:val="004122A1"/>
    <w:rsid w:val="004241F6"/>
    <w:rsid w:val="00427CCB"/>
    <w:rsid w:val="00455B9C"/>
    <w:rsid w:val="00461610"/>
    <w:rsid w:val="004624B2"/>
    <w:rsid w:val="00480DA9"/>
    <w:rsid w:val="0048781A"/>
    <w:rsid w:val="00495636"/>
    <w:rsid w:val="004A6C63"/>
    <w:rsid w:val="004B146B"/>
    <w:rsid w:val="004B1C31"/>
    <w:rsid w:val="004B6CBF"/>
    <w:rsid w:val="004C2235"/>
    <w:rsid w:val="004D546D"/>
    <w:rsid w:val="004D6CA5"/>
    <w:rsid w:val="004D7A56"/>
    <w:rsid w:val="004E5416"/>
    <w:rsid w:val="00515544"/>
    <w:rsid w:val="00523AC1"/>
    <w:rsid w:val="00527590"/>
    <w:rsid w:val="00541962"/>
    <w:rsid w:val="005506C3"/>
    <w:rsid w:val="00553A6F"/>
    <w:rsid w:val="0056064E"/>
    <w:rsid w:val="00570575"/>
    <w:rsid w:val="005735E5"/>
    <w:rsid w:val="00574F40"/>
    <w:rsid w:val="005845EB"/>
    <w:rsid w:val="005A282C"/>
    <w:rsid w:val="005B3B27"/>
    <w:rsid w:val="005C0772"/>
    <w:rsid w:val="005C3DE4"/>
    <w:rsid w:val="005C4DA9"/>
    <w:rsid w:val="005C67B9"/>
    <w:rsid w:val="005C69CC"/>
    <w:rsid w:val="005C76B3"/>
    <w:rsid w:val="005D02CD"/>
    <w:rsid w:val="005D1907"/>
    <w:rsid w:val="005D46B0"/>
    <w:rsid w:val="00600203"/>
    <w:rsid w:val="0060175E"/>
    <w:rsid w:val="00613049"/>
    <w:rsid w:val="00626014"/>
    <w:rsid w:val="00627EED"/>
    <w:rsid w:val="006355D2"/>
    <w:rsid w:val="00651C0D"/>
    <w:rsid w:val="0065782F"/>
    <w:rsid w:val="00660FE3"/>
    <w:rsid w:val="00662A03"/>
    <w:rsid w:val="00664055"/>
    <w:rsid w:val="00682291"/>
    <w:rsid w:val="00695B2A"/>
    <w:rsid w:val="006B7762"/>
    <w:rsid w:val="006C04D0"/>
    <w:rsid w:val="006C2A80"/>
    <w:rsid w:val="006E0429"/>
    <w:rsid w:val="006F7BE4"/>
    <w:rsid w:val="00713E2E"/>
    <w:rsid w:val="0072481D"/>
    <w:rsid w:val="007263FC"/>
    <w:rsid w:val="00733761"/>
    <w:rsid w:val="0073631E"/>
    <w:rsid w:val="00755370"/>
    <w:rsid w:val="0076006B"/>
    <w:rsid w:val="007623C0"/>
    <w:rsid w:val="00764311"/>
    <w:rsid w:val="00772A95"/>
    <w:rsid w:val="00772D60"/>
    <w:rsid w:val="00775A9B"/>
    <w:rsid w:val="007822CB"/>
    <w:rsid w:val="00786207"/>
    <w:rsid w:val="00786D10"/>
    <w:rsid w:val="007938E6"/>
    <w:rsid w:val="007A065D"/>
    <w:rsid w:val="007A4610"/>
    <w:rsid w:val="007B5BC1"/>
    <w:rsid w:val="007B6AAE"/>
    <w:rsid w:val="007C2F90"/>
    <w:rsid w:val="007C448B"/>
    <w:rsid w:val="007C459B"/>
    <w:rsid w:val="007D03D1"/>
    <w:rsid w:val="007D13AA"/>
    <w:rsid w:val="007D44A6"/>
    <w:rsid w:val="00801953"/>
    <w:rsid w:val="0081070F"/>
    <w:rsid w:val="008133A2"/>
    <w:rsid w:val="008161DD"/>
    <w:rsid w:val="00826539"/>
    <w:rsid w:val="00833D87"/>
    <w:rsid w:val="008361D5"/>
    <w:rsid w:val="008406E9"/>
    <w:rsid w:val="008563A9"/>
    <w:rsid w:val="008575CC"/>
    <w:rsid w:val="0086397F"/>
    <w:rsid w:val="00897683"/>
    <w:rsid w:val="008A103F"/>
    <w:rsid w:val="008B0EBC"/>
    <w:rsid w:val="008B328E"/>
    <w:rsid w:val="008B3D5E"/>
    <w:rsid w:val="008B5F34"/>
    <w:rsid w:val="008D100B"/>
    <w:rsid w:val="008D1593"/>
    <w:rsid w:val="008D445A"/>
    <w:rsid w:val="008D6F40"/>
    <w:rsid w:val="008F03FF"/>
    <w:rsid w:val="008F6F85"/>
    <w:rsid w:val="008F74F3"/>
    <w:rsid w:val="009071C9"/>
    <w:rsid w:val="00943B91"/>
    <w:rsid w:val="00957A13"/>
    <w:rsid w:val="009605FB"/>
    <w:rsid w:val="009719A5"/>
    <w:rsid w:val="00974FA2"/>
    <w:rsid w:val="0098436F"/>
    <w:rsid w:val="009A51F1"/>
    <w:rsid w:val="009B1991"/>
    <w:rsid w:val="009B646F"/>
    <w:rsid w:val="009C698F"/>
    <w:rsid w:val="009D0132"/>
    <w:rsid w:val="009D0864"/>
    <w:rsid w:val="009E24F5"/>
    <w:rsid w:val="009F66C9"/>
    <w:rsid w:val="009F66DB"/>
    <w:rsid w:val="009F7891"/>
    <w:rsid w:val="00A058EA"/>
    <w:rsid w:val="00A07580"/>
    <w:rsid w:val="00A226D8"/>
    <w:rsid w:val="00A241BC"/>
    <w:rsid w:val="00A24B7B"/>
    <w:rsid w:val="00A3285A"/>
    <w:rsid w:val="00A374A5"/>
    <w:rsid w:val="00A46E46"/>
    <w:rsid w:val="00A62935"/>
    <w:rsid w:val="00A634BC"/>
    <w:rsid w:val="00A76023"/>
    <w:rsid w:val="00A76E49"/>
    <w:rsid w:val="00A9139A"/>
    <w:rsid w:val="00A95EA1"/>
    <w:rsid w:val="00A97FDE"/>
    <w:rsid w:val="00AB6110"/>
    <w:rsid w:val="00AD4B30"/>
    <w:rsid w:val="00AE066B"/>
    <w:rsid w:val="00AE2119"/>
    <w:rsid w:val="00B06587"/>
    <w:rsid w:val="00B325EC"/>
    <w:rsid w:val="00B54044"/>
    <w:rsid w:val="00B54A9D"/>
    <w:rsid w:val="00B761D5"/>
    <w:rsid w:val="00BA0750"/>
    <w:rsid w:val="00BA178E"/>
    <w:rsid w:val="00BA23D0"/>
    <w:rsid w:val="00BA7EE2"/>
    <w:rsid w:val="00BB5D32"/>
    <w:rsid w:val="00BD06E7"/>
    <w:rsid w:val="00BE4126"/>
    <w:rsid w:val="00BF113D"/>
    <w:rsid w:val="00BF1B1C"/>
    <w:rsid w:val="00BF2714"/>
    <w:rsid w:val="00C2160F"/>
    <w:rsid w:val="00C33709"/>
    <w:rsid w:val="00C42AB9"/>
    <w:rsid w:val="00C4333D"/>
    <w:rsid w:val="00C45AD7"/>
    <w:rsid w:val="00C47C5A"/>
    <w:rsid w:val="00C55E71"/>
    <w:rsid w:val="00C60062"/>
    <w:rsid w:val="00C623DF"/>
    <w:rsid w:val="00C65E2E"/>
    <w:rsid w:val="00C86899"/>
    <w:rsid w:val="00CA6B21"/>
    <w:rsid w:val="00CB29B8"/>
    <w:rsid w:val="00CB2BF7"/>
    <w:rsid w:val="00CC0F08"/>
    <w:rsid w:val="00CC20A1"/>
    <w:rsid w:val="00CD0274"/>
    <w:rsid w:val="00CE57AC"/>
    <w:rsid w:val="00CE6752"/>
    <w:rsid w:val="00CF4CEB"/>
    <w:rsid w:val="00D04D9A"/>
    <w:rsid w:val="00D17CCE"/>
    <w:rsid w:val="00D215E7"/>
    <w:rsid w:val="00D22F86"/>
    <w:rsid w:val="00D2478C"/>
    <w:rsid w:val="00D25D87"/>
    <w:rsid w:val="00D30D85"/>
    <w:rsid w:val="00D34CDB"/>
    <w:rsid w:val="00D40303"/>
    <w:rsid w:val="00D601D3"/>
    <w:rsid w:val="00D601D6"/>
    <w:rsid w:val="00D6244E"/>
    <w:rsid w:val="00D72F77"/>
    <w:rsid w:val="00DA2324"/>
    <w:rsid w:val="00DA51C2"/>
    <w:rsid w:val="00DC1205"/>
    <w:rsid w:val="00DC2E8B"/>
    <w:rsid w:val="00DF3A42"/>
    <w:rsid w:val="00E01502"/>
    <w:rsid w:val="00E01E72"/>
    <w:rsid w:val="00E04420"/>
    <w:rsid w:val="00E05F2D"/>
    <w:rsid w:val="00E30A01"/>
    <w:rsid w:val="00E46624"/>
    <w:rsid w:val="00E5014F"/>
    <w:rsid w:val="00E52C66"/>
    <w:rsid w:val="00E559C2"/>
    <w:rsid w:val="00E64D28"/>
    <w:rsid w:val="00E67402"/>
    <w:rsid w:val="00E77607"/>
    <w:rsid w:val="00E84321"/>
    <w:rsid w:val="00E87CEE"/>
    <w:rsid w:val="00E90479"/>
    <w:rsid w:val="00EA0C3C"/>
    <w:rsid w:val="00EA4259"/>
    <w:rsid w:val="00EA4E62"/>
    <w:rsid w:val="00EA590C"/>
    <w:rsid w:val="00EB7C6A"/>
    <w:rsid w:val="00ED03BE"/>
    <w:rsid w:val="00EE2817"/>
    <w:rsid w:val="00EE431D"/>
    <w:rsid w:val="00EE6424"/>
    <w:rsid w:val="00F072C3"/>
    <w:rsid w:val="00F16E7E"/>
    <w:rsid w:val="00F3409D"/>
    <w:rsid w:val="00F42417"/>
    <w:rsid w:val="00F554E0"/>
    <w:rsid w:val="00F725EF"/>
    <w:rsid w:val="00F72A79"/>
    <w:rsid w:val="00F8001B"/>
    <w:rsid w:val="00F80D8B"/>
    <w:rsid w:val="00F91B9D"/>
    <w:rsid w:val="00F972D8"/>
    <w:rsid w:val="00FC68C0"/>
    <w:rsid w:val="00FD4B60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C4D7"/>
  <w15:chartTrackingRefBased/>
  <w15:docId w15:val="{33A31B8C-BEA4-41ED-85A2-EE8FC774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/>
    <w:lsdException w:name="Medium Grid 2 Accent 1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/>
    <w:lsdException w:name="Light List Accent 2"/>
    <w:lsdException w:name="Light Grid Accent 2" w:uiPriority="62"/>
    <w:lsdException w:name="Medium Shading 1 Accent 2" w:uiPriority="63"/>
    <w:lsdException w:name="Medium Shading 2 Accent 2"/>
    <w:lsdException w:name="Medium List 1 Accent 2" w:uiPriority="65"/>
    <w:lsdException w:name="Medium List 2 Accent 2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/>
    <w:lsdException w:name="Medium Shading 2 Accent 4" w:uiPriority="64"/>
    <w:lsdException w:name="Medium List 1 Accent 4" w:uiPriority="65"/>
    <w:lsdException w:name="Medium List 2 Accent 4" w:uiPriority="66"/>
    <w:lsdException w:name="Medium Grid 1 Accent 4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/>
    <w:lsdException w:name="Light List Accent 5"/>
    <w:lsdException w:name="Light Grid Accent 5"/>
    <w:lsdException w:name="Medium Shading 1 Accent 5" w:uiPriority="63"/>
    <w:lsdException w:name="Medium Shading 2 Accent 5" w:uiPriority="64"/>
    <w:lsdException w:name="Medium List 1 Accent 5" w:uiPriority="65"/>
    <w:lsdException w:name="Medium List 2 Accent 5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/>
    <w:lsdException w:name="Light List Accent 6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D8B"/>
    <w:pPr>
      <w:spacing w:after="200" w:line="276" w:lineRule="auto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80D8B"/>
    <w:pPr>
      <w:widowControl w:val="0"/>
      <w:pBdr>
        <w:bottom w:val="single" w:sz="4" w:space="0" w:color="auto"/>
        <w:right w:val="single" w:sz="8" w:space="4" w:color="auto"/>
        <w:between w:val="single" w:sz="4" w:space="0" w:color="auto"/>
      </w:pBdr>
      <w:snapToGrid w:val="0"/>
      <w:spacing w:after="240"/>
      <w:jc w:val="right"/>
      <w:outlineLvl w:val="0"/>
    </w:pPr>
    <w:rPr>
      <w:b/>
      <w:iCs/>
      <w:kern w:val="28"/>
      <w:sz w:val="48"/>
      <w:szCs w:val="36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80D8B"/>
    <w:pPr>
      <w:keepNext/>
      <w:numPr>
        <w:ilvl w:val="1"/>
        <w:numId w:val="1"/>
      </w:numPr>
      <w:spacing w:before="240" w:after="240"/>
      <w:outlineLvl w:val="1"/>
    </w:pPr>
    <w:rPr>
      <w:b/>
      <w:sz w:val="32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F80D8B"/>
    <w:pPr>
      <w:numPr>
        <w:ilvl w:val="2"/>
      </w:numPr>
      <w:spacing w:before="120" w:after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F80D8B"/>
    <w:pPr>
      <w:numPr>
        <w:ilvl w:val="0"/>
        <w:numId w:val="0"/>
      </w:numPr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0D8B"/>
    <w:pPr>
      <w:numPr>
        <w:numId w:val="2"/>
      </w:numPr>
      <w:spacing w:after="0"/>
      <w:outlineLvl w:val="4"/>
    </w:pPr>
    <w:rPr>
      <w:b/>
      <w:lang w:eastAsia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0D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F80D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0D8B"/>
    <w:pPr>
      <w:keepNext/>
      <w:widowControl w:val="0"/>
      <w:tabs>
        <w:tab w:val="left" w:pos="1440"/>
      </w:tabs>
      <w:spacing w:line="312" w:lineRule="atLeast"/>
      <w:ind w:left="1440" w:hanging="1440"/>
      <w:jc w:val="center"/>
      <w:outlineLvl w:val="7"/>
    </w:pPr>
    <w:rPr>
      <w:b/>
      <w:sz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0D8B"/>
    <w:pPr>
      <w:tabs>
        <w:tab w:val="left" w:pos="1584"/>
      </w:tabs>
      <w:spacing w:before="240"/>
      <w:ind w:left="1584" w:hanging="1584"/>
      <w:outlineLvl w:val="8"/>
    </w:pPr>
    <w:rPr>
      <w:rFonts w:ascii="Arial" w:hAnsi="Arial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D8B"/>
    <w:rPr>
      <w:rFonts w:ascii="Times New Roman" w:eastAsia="SimSun" w:hAnsi="Times New Roman" w:cs="Times New Roman"/>
      <w:b/>
      <w:iCs/>
      <w:kern w:val="28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rsid w:val="00F80D8B"/>
    <w:rPr>
      <w:rFonts w:ascii="Times New Roman" w:eastAsia="SimSun" w:hAnsi="Times New Roman" w:cs="Times New Roman"/>
      <w:b/>
      <w:sz w:val="32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rsid w:val="00F80D8B"/>
    <w:rPr>
      <w:rFonts w:ascii="Times New Roman" w:eastAsia="SimSun" w:hAnsi="Times New Roman" w:cs="Times New Roman"/>
      <w:b/>
      <w:sz w:val="28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F80D8B"/>
    <w:rPr>
      <w:rFonts w:ascii="Times New Roman" w:eastAsia="SimSun" w:hAnsi="Times New Roman" w:cs="Times New Roman"/>
      <w:b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rsid w:val="00F80D8B"/>
    <w:rPr>
      <w:rFonts w:ascii="Times New Roman" w:eastAsia="SimSun" w:hAnsi="Times New Roman" w:cs="Times New Roman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80D8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rsid w:val="00F80D8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rsid w:val="00F80D8B"/>
    <w:rPr>
      <w:rFonts w:ascii="Times New Roman" w:eastAsia="SimSun" w:hAnsi="Times New Roman" w:cs="Times New Roman"/>
      <w:b/>
      <w:sz w:val="20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F80D8B"/>
    <w:rPr>
      <w:rFonts w:ascii="Arial" w:eastAsia="SimSun" w:hAnsi="Arial" w:cs="Times New Roman"/>
      <w:szCs w:val="24"/>
    </w:rPr>
  </w:style>
  <w:style w:type="paragraph" w:styleId="BalloonText">
    <w:name w:val="Balloon Text"/>
    <w:basedOn w:val="Normal"/>
    <w:link w:val="BalloonTextChar"/>
    <w:uiPriority w:val="99"/>
    <w:qFormat/>
    <w:rsid w:val="00F80D8B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80D8B"/>
    <w:rPr>
      <w:rFonts w:ascii="Tahoma" w:eastAsia="SimSun" w:hAnsi="Tahoma" w:cs="Times New Roman"/>
      <w:sz w:val="16"/>
      <w:szCs w:val="16"/>
      <w:lang w:eastAsia="zh-CN"/>
    </w:rPr>
  </w:style>
  <w:style w:type="paragraph" w:styleId="BodyText">
    <w:name w:val="Body Text"/>
    <w:basedOn w:val="Normal"/>
    <w:link w:val="BodyTextChar"/>
    <w:uiPriority w:val="99"/>
    <w:semiHidden/>
    <w:qFormat/>
    <w:rsid w:val="00F80D8B"/>
  </w:style>
  <w:style w:type="character" w:customStyle="1" w:styleId="BodyTextChar">
    <w:name w:val="Body Text Char"/>
    <w:basedOn w:val="DefaultParagraphFont"/>
    <w:link w:val="BodyText"/>
    <w:uiPriority w:val="99"/>
    <w:semiHidden/>
    <w:rsid w:val="00F80D8B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80D8B"/>
    <w:rPr>
      <w:rFonts w:ascii="Times New Roman" w:eastAsia="SimSun" w:hAnsi="Times New Roman" w:cs="Times New Roman"/>
      <w:sz w:val="16"/>
      <w:szCs w:val="16"/>
      <w:lang w:eastAsia="zh-CN"/>
    </w:rPr>
  </w:style>
  <w:style w:type="paragraph" w:styleId="BodyText3">
    <w:name w:val="Body Text 3"/>
    <w:basedOn w:val="Normal"/>
    <w:link w:val="BodyText3Char"/>
    <w:uiPriority w:val="99"/>
    <w:semiHidden/>
    <w:qFormat/>
    <w:rsid w:val="00F80D8B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qFormat/>
    <w:rsid w:val="00F80D8B"/>
    <w:pPr>
      <w:ind w:firstLine="360"/>
    </w:pPr>
    <w:rPr>
      <w:sz w:val="18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80D8B"/>
    <w:rPr>
      <w:rFonts w:ascii="Times New Roman" w:eastAsia="SimSun" w:hAnsi="Times New Roman" w:cs="Times New Roman"/>
      <w:sz w:val="18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80D8B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F80D8B"/>
    <w:pPr>
      <w:spacing w:line="480" w:lineRule="auto"/>
      <w:ind w:left="360"/>
    </w:pPr>
  </w:style>
  <w:style w:type="paragraph" w:styleId="Caption">
    <w:name w:val="caption"/>
    <w:basedOn w:val="Normal"/>
    <w:next w:val="Normal"/>
    <w:uiPriority w:val="99"/>
    <w:qFormat/>
    <w:rsid w:val="00F80D8B"/>
    <w:pPr>
      <w:keepNext/>
      <w:spacing w:after="0"/>
      <w:ind w:left="284" w:right="281"/>
      <w:jc w:val="center"/>
    </w:pPr>
    <w:rPr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0D8B"/>
    <w:rPr>
      <w:rFonts w:ascii="Liberation Serif" w:eastAsia="Liberation Serif" w:hAnsi="Times New Roman" w:cs="Mangal"/>
      <w:sz w:val="20"/>
      <w:szCs w:val="18"/>
      <w:lang w:eastAsia="hi-IN" w:bidi="hi-IN"/>
    </w:rPr>
  </w:style>
  <w:style w:type="paragraph" w:styleId="CommentText">
    <w:name w:val="annotation text"/>
    <w:basedOn w:val="Normal"/>
    <w:link w:val="CommentTextChar"/>
    <w:uiPriority w:val="99"/>
    <w:semiHidden/>
    <w:qFormat/>
    <w:rsid w:val="00F80D8B"/>
    <w:pPr>
      <w:tabs>
        <w:tab w:val="left" w:pos="1304"/>
      </w:tabs>
      <w:suppressAutoHyphens/>
    </w:pPr>
    <w:rPr>
      <w:rFonts w:ascii="Liberation Serif" w:eastAsia="Liberation Serif" w:cs="Mangal"/>
      <w:sz w:val="20"/>
      <w:szCs w:val="18"/>
      <w:lang w:eastAsia="hi-IN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D8B"/>
    <w:rPr>
      <w:rFonts w:ascii="Garamond" w:eastAsia="SimSun" w:hAnsi="Garamond" w:cs="Times New Roman"/>
      <w:b/>
      <w:bCs/>
      <w:sz w:val="20"/>
      <w:szCs w:val="20"/>
      <w:lang w:eastAsia="sv-SE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sid w:val="00F80D8B"/>
    <w:pPr>
      <w:tabs>
        <w:tab w:val="clear" w:pos="1304"/>
      </w:tabs>
      <w:suppressAutoHyphens w:val="0"/>
      <w:spacing w:after="60" w:line="240" w:lineRule="auto"/>
    </w:pPr>
    <w:rPr>
      <w:rFonts w:ascii="Garamond" w:eastAsia="SimSun" w:hAnsi="Garamond" w:cs="Times New Roman"/>
      <w:b/>
      <w:bCs/>
      <w:szCs w:val="20"/>
      <w:lang w:eastAsia="sv-SE" w:bidi="ar-SA"/>
    </w:rPr>
  </w:style>
  <w:style w:type="character" w:customStyle="1" w:styleId="DateChar">
    <w:name w:val="Date Char"/>
    <w:basedOn w:val="DefaultParagraphFont"/>
    <w:link w:val="Date"/>
    <w:uiPriority w:val="99"/>
    <w:semiHidden/>
    <w:rsid w:val="00F80D8B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F80D8B"/>
  </w:style>
  <w:style w:type="character" w:styleId="Emphasis">
    <w:name w:val="Emphasis"/>
    <w:uiPriority w:val="99"/>
    <w:qFormat/>
    <w:rsid w:val="00F80D8B"/>
    <w:rPr>
      <w:rFonts w:cs="Times New Roman"/>
      <w:i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0D8B"/>
    <w:rPr>
      <w:rFonts w:ascii="Times New Roman" w:eastAsia="SimSun" w:hAnsi="Times New Roman" w:cs="Times New Roman"/>
      <w:sz w:val="20"/>
      <w:szCs w:val="24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rsid w:val="00F80D8B"/>
    <w:rPr>
      <w:sz w:val="20"/>
    </w:rPr>
  </w:style>
  <w:style w:type="character" w:styleId="FollowedHyperlink">
    <w:name w:val="FollowedHyperlink"/>
    <w:uiPriority w:val="99"/>
    <w:rsid w:val="00F80D8B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rsid w:val="00F80D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80D8B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noteText">
    <w:name w:val="footnote text"/>
    <w:basedOn w:val="Normal"/>
    <w:link w:val="FootnoteTextChar"/>
    <w:uiPriority w:val="99"/>
    <w:rsid w:val="00F80D8B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0D8B"/>
    <w:rPr>
      <w:rFonts w:ascii="Times New Roman" w:eastAsia="SimSun" w:hAnsi="Times New Roman" w:cs="Times New Roman"/>
      <w:sz w:val="20"/>
      <w:szCs w:val="24"/>
      <w:lang w:eastAsia="zh-CN"/>
    </w:rPr>
  </w:style>
  <w:style w:type="paragraph" w:styleId="Header">
    <w:name w:val="header"/>
    <w:basedOn w:val="Normal"/>
    <w:link w:val="HeaderChar"/>
    <w:rsid w:val="00F80D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80D8B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uiPriority w:val="99"/>
    <w:rsid w:val="00F80D8B"/>
    <w:rPr>
      <w:rFonts w:cs="Times New Roman"/>
      <w:color w:val="0000FF"/>
      <w:u w:val="single"/>
    </w:rPr>
  </w:style>
  <w:style w:type="paragraph" w:styleId="ListBullet">
    <w:name w:val="List Bullet"/>
    <w:basedOn w:val="Normal"/>
    <w:uiPriority w:val="99"/>
    <w:rsid w:val="00F80D8B"/>
    <w:pPr>
      <w:numPr>
        <w:numId w:val="3"/>
      </w:numPr>
      <w:tabs>
        <w:tab w:val="left" w:pos="284"/>
      </w:tabs>
    </w:pPr>
  </w:style>
  <w:style w:type="paragraph" w:styleId="ListBullet2">
    <w:name w:val="List Bullet 2"/>
    <w:basedOn w:val="Normal"/>
    <w:uiPriority w:val="99"/>
    <w:rsid w:val="00F80D8B"/>
    <w:pPr>
      <w:numPr>
        <w:numId w:val="4"/>
      </w:numPr>
    </w:pPr>
  </w:style>
  <w:style w:type="paragraph" w:styleId="NormalWeb">
    <w:name w:val="Normal (Web)"/>
    <w:basedOn w:val="Normal"/>
    <w:uiPriority w:val="99"/>
    <w:rsid w:val="00F80D8B"/>
    <w:pPr>
      <w:spacing w:before="100" w:beforeAutospacing="1" w:after="100" w:afterAutospacing="1"/>
    </w:pPr>
  </w:style>
  <w:style w:type="paragraph" w:styleId="NormalIndent">
    <w:name w:val="Normal Indent"/>
    <w:basedOn w:val="Normal"/>
    <w:link w:val="NormalIndentChar"/>
    <w:uiPriority w:val="99"/>
    <w:rsid w:val="00F80D8B"/>
    <w:pPr>
      <w:widowControl w:val="0"/>
      <w:ind w:firstLine="360"/>
    </w:pPr>
    <w:rPr>
      <w:rFonts w:ascii="Garamond" w:hAnsi="Garamond"/>
      <w:spacing w:val="-1"/>
      <w:lang w:val="fr-FR" w:eastAsia="en-US"/>
    </w:rPr>
  </w:style>
  <w:style w:type="character" w:customStyle="1" w:styleId="NormalIndentChar">
    <w:name w:val="Normal Indent Char"/>
    <w:link w:val="NormalIndent"/>
    <w:uiPriority w:val="99"/>
    <w:locked/>
    <w:rsid w:val="00F80D8B"/>
    <w:rPr>
      <w:rFonts w:ascii="Garamond" w:eastAsia="SimSun" w:hAnsi="Garamond" w:cs="Times New Roman"/>
      <w:spacing w:val="-1"/>
      <w:sz w:val="24"/>
      <w:szCs w:val="24"/>
      <w:lang w:val="fr-FR"/>
    </w:rPr>
  </w:style>
  <w:style w:type="character" w:styleId="Strong">
    <w:name w:val="Strong"/>
    <w:uiPriority w:val="99"/>
    <w:qFormat/>
    <w:rsid w:val="00F80D8B"/>
    <w:rPr>
      <w:rFonts w:cs="Times New Roman"/>
      <w:b/>
    </w:rPr>
  </w:style>
  <w:style w:type="paragraph" w:styleId="TableofFigures">
    <w:name w:val="table of figures"/>
    <w:basedOn w:val="Normal"/>
    <w:next w:val="Normal"/>
    <w:uiPriority w:val="99"/>
    <w:rsid w:val="00F80D8B"/>
  </w:style>
  <w:style w:type="paragraph" w:styleId="Title">
    <w:name w:val="Title"/>
    <w:basedOn w:val="Normal"/>
    <w:next w:val="Normal"/>
    <w:link w:val="TitleChar"/>
    <w:uiPriority w:val="99"/>
    <w:qFormat/>
    <w:rsid w:val="00F80D8B"/>
    <w:pPr>
      <w:spacing w:before="240" w:after="240"/>
      <w:jc w:val="center"/>
      <w:outlineLvl w:val="0"/>
    </w:pPr>
    <w:rPr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F80D8B"/>
    <w:rPr>
      <w:rFonts w:ascii="Times New Roman" w:eastAsia="SimSun" w:hAnsi="Times New Roman" w:cs="Times New Roman"/>
      <w:b/>
      <w:bCs/>
      <w:kern w:val="28"/>
      <w:sz w:val="40"/>
      <w:szCs w:val="32"/>
      <w:lang w:eastAsia="zh-CN"/>
    </w:rPr>
  </w:style>
  <w:style w:type="paragraph" w:styleId="TOC1">
    <w:name w:val="toc 1"/>
    <w:basedOn w:val="Normal"/>
    <w:next w:val="Normal"/>
    <w:uiPriority w:val="39"/>
    <w:rsid w:val="00F80D8B"/>
    <w:pPr>
      <w:spacing w:after="0"/>
      <w:jc w:val="left"/>
    </w:pPr>
    <w:rPr>
      <w:rFonts w:cs="Calibri"/>
      <w:b/>
      <w:bCs/>
      <w:sz w:val="20"/>
    </w:rPr>
  </w:style>
  <w:style w:type="paragraph" w:styleId="TOC2">
    <w:name w:val="toc 2"/>
    <w:basedOn w:val="Normal"/>
    <w:next w:val="Normal"/>
    <w:uiPriority w:val="39"/>
    <w:rsid w:val="00F80D8B"/>
    <w:pPr>
      <w:spacing w:after="0"/>
      <w:ind w:left="240"/>
      <w:jc w:val="left"/>
    </w:pPr>
    <w:rPr>
      <w:rFonts w:ascii="Calibri" w:hAnsi="Calibri" w:cs="Calibri"/>
      <w:smallCaps/>
      <w:sz w:val="20"/>
    </w:rPr>
  </w:style>
  <w:style w:type="paragraph" w:styleId="TOC3">
    <w:name w:val="toc 3"/>
    <w:basedOn w:val="Normal"/>
    <w:next w:val="Normal"/>
    <w:uiPriority w:val="39"/>
    <w:rsid w:val="00F80D8B"/>
    <w:pPr>
      <w:spacing w:after="0"/>
      <w:ind w:left="480"/>
      <w:jc w:val="left"/>
    </w:pPr>
    <w:rPr>
      <w:rFonts w:ascii="Calibri" w:hAnsi="Calibri" w:cs="Calibri"/>
      <w:i/>
      <w:iCs/>
      <w:sz w:val="20"/>
    </w:rPr>
  </w:style>
  <w:style w:type="paragraph" w:styleId="TOC4">
    <w:name w:val="toc 4"/>
    <w:basedOn w:val="Normal"/>
    <w:next w:val="Normal"/>
    <w:uiPriority w:val="99"/>
    <w:rsid w:val="00F80D8B"/>
    <w:pPr>
      <w:spacing w:after="0"/>
      <w:ind w:left="72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uiPriority w:val="99"/>
    <w:rsid w:val="00F80D8B"/>
    <w:pPr>
      <w:spacing w:after="0"/>
      <w:ind w:left="96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uiPriority w:val="99"/>
    <w:rsid w:val="00F80D8B"/>
    <w:pPr>
      <w:spacing w:after="0"/>
      <w:ind w:left="120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uiPriority w:val="99"/>
    <w:rsid w:val="00F80D8B"/>
    <w:pPr>
      <w:spacing w:after="0"/>
      <w:ind w:left="144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uiPriority w:val="99"/>
    <w:rsid w:val="00F80D8B"/>
    <w:pPr>
      <w:spacing w:after="0"/>
      <w:ind w:left="168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uiPriority w:val="99"/>
    <w:rsid w:val="00F80D8B"/>
    <w:pPr>
      <w:spacing w:after="0"/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ColorfulList-Accent11">
    <w:name w:val="Colorful List - Accent 11"/>
    <w:basedOn w:val="Normal"/>
    <w:uiPriority w:val="99"/>
    <w:rsid w:val="00F80D8B"/>
    <w:pPr>
      <w:ind w:left="720"/>
      <w:contextualSpacing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rsid w:val="00F80D8B"/>
    <w:pPr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sz w:val="24"/>
      <w:szCs w:val="24"/>
      <w:lang w:val="sv-SE" w:eastAsia="zh-CN"/>
    </w:rPr>
  </w:style>
  <w:style w:type="character" w:customStyle="1" w:styleId="apple-style-span">
    <w:name w:val="apple-style-span"/>
    <w:uiPriority w:val="99"/>
    <w:rsid w:val="00F80D8B"/>
  </w:style>
  <w:style w:type="character" w:customStyle="1" w:styleId="apple-converted-space">
    <w:name w:val="apple-converted-space"/>
    <w:uiPriority w:val="99"/>
    <w:rsid w:val="00F80D8B"/>
  </w:style>
  <w:style w:type="paragraph" w:customStyle="1" w:styleId="References">
    <w:name w:val="References"/>
    <w:basedOn w:val="Normal"/>
    <w:uiPriority w:val="99"/>
    <w:rsid w:val="00F80D8B"/>
    <w:rPr>
      <w:sz w:val="18"/>
      <w:lang w:eastAsia="en-US"/>
    </w:rPr>
  </w:style>
  <w:style w:type="paragraph" w:customStyle="1" w:styleId="Affiliation">
    <w:name w:val="Affiliation"/>
    <w:basedOn w:val="Normal"/>
    <w:uiPriority w:val="99"/>
    <w:rsid w:val="00F80D8B"/>
    <w:pPr>
      <w:jc w:val="center"/>
    </w:pPr>
    <w:rPr>
      <w:i/>
      <w:iCs/>
      <w:sz w:val="18"/>
      <w:lang w:eastAsia="en-US"/>
    </w:rPr>
  </w:style>
  <w:style w:type="paragraph" w:customStyle="1" w:styleId="Bullet">
    <w:name w:val="Bullet"/>
    <w:basedOn w:val="Normal"/>
    <w:uiPriority w:val="99"/>
    <w:rsid w:val="00F80D8B"/>
    <w:pPr>
      <w:spacing w:after="80"/>
      <w:ind w:left="144" w:hanging="144"/>
    </w:pPr>
    <w:rPr>
      <w:sz w:val="18"/>
      <w:lang w:eastAsia="en-US"/>
    </w:rPr>
  </w:style>
  <w:style w:type="character" w:customStyle="1" w:styleId="IntenseEmphasis1">
    <w:name w:val="Intense Emphasis1"/>
    <w:uiPriority w:val="99"/>
    <w:rsid w:val="00F80D8B"/>
    <w:rPr>
      <w:b/>
      <w:i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80D8B"/>
    <w:pPr>
      <w:pBdr>
        <w:bottom w:val="single" w:sz="4" w:space="4" w:color="4F81BD"/>
      </w:pBdr>
      <w:spacing w:before="200" w:after="280"/>
      <w:ind w:left="936" w:right="936"/>
    </w:pPr>
    <w:rPr>
      <w:rFonts w:ascii="Garamond" w:hAnsi="Garamond"/>
      <w:b/>
      <w:bCs/>
      <w:i/>
      <w:iCs/>
      <w:color w:val="4F81BD"/>
      <w:szCs w:val="20"/>
      <w:lang w:val="fr-FR" w:eastAsia="sv-SE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80D8B"/>
    <w:rPr>
      <w:rFonts w:ascii="Garamond" w:eastAsia="SimSun" w:hAnsi="Garamond" w:cs="Times New Roman"/>
      <w:b/>
      <w:bCs/>
      <w:i/>
      <w:iCs/>
      <w:color w:val="4F81BD"/>
      <w:sz w:val="24"/>
      <w:szCs w:val="20"/>
      <w:lang w:val="fr-FR" w:eastAsia="sv-SE"/>
    </w:rPr>
  </w:style>
  <w:style w:type="paragraph" w:customStyle="1" w:styleId="MainText">
    <w:name w:val="Main Text"/>
    <w:basedOn w:val="Normal"/>
    <w:uiPriority w:val="99"/>
    <w:rsid w:val="00F80D8B"/>
    <w:pPr>
      <w:ind w:firstLine="284"/>
    </w:pPr>
    <w:rPr>
      <w:sz w:val="20"/>
      <w:lang w:eastAsia="en-US"/>
    </w:rPr>
  </w:style>
  <w:style w:type="paragraph" w:customStyle="1" w:styleId="Bibliography1">
    <w:name w:val="Bibliography1"/>
    <w:basedOn w:val="Normal"/>
    <w:next w:val="Normal"/>
    <w:uiPriority w:val="99"/>
    <w:rsid w:val="00F80D8B"/>
  </w:style>
  <w:style w:type="paragraph" w:customStyle="1" w:styleId="Style1">
    <w:name w:val="Style1"/>
    <w:basedOn w:val="Heading1"/>
    <w:uiPriority w:val="99"/>
    <w:rsid w:val="00F80D8B"/>
  </w:style>
  <w:style w:type="paragraph" w:styleId="ListParagraph">
    <w:name w:val="List Paragraph"/>
    <w:basedOn w:val="Normal"/>
    <w:uiPriority w:val="34"/>
    <w:qFormat/>
    <w:rsid w:val="00F80D8B"/>
    <w:pPr>
      <w:ind w:left="720"/>
      <w:contextualSpacing/>
    </w:pPr>
  </w:style>
  <w:style w:type="character" w:customStyle="1" w:styleId="IntenseEmphasis2">
    <w:name w:val="Intense Emphasis2"/>
    <w:uiPriority w:val="99"/>
    <w:qFormat/>
    <w:rsid w:val="00F80D8B"/>
    <w:rPr>
      <w:b/>
      <w:i/>
      <w:color w:val="4F81BD"/>
    </w:rPr>
  </w:style>
  <w:style w:type="paragraph" w:customStyle="1" w:styleId="WW-Default">
    <w:name w:val="WW-Default"/>
    <w:basedOn w:val="Normal"/>
    <w:uiPriority w:val="99"/>
    <w:rsid w:val="00F80D8B"/>
    <w:pPr>
      <w:widowControl w:val="0"/>
      <w:tabs>
        <w:tab w:val="left" w:pos="1304"/>
      </w:tabs>
      <w:suppressAutoHyphens/>
      <w:autoSpaceDE w:val="0"/>
    </w:pPr>
    <w:rPr>
      <w:color w:val="000000"/>
      <w:kern w:val="1"/>
      <w:lang w:eastAsia="ar-SA"/>
    </w:rPr>
  </w:style>
  <w:style w:type="character" w:customStyle="1" w:styleId="hps">
    <w:name w:val="hps"/>
    <w:uiPriority w:val="99"/>
    <w:rsid w:val="00F80D8B"/>
    <w:rPr>
      <w:rFonts w:cs="Times New Roman"/>
    </w:rPr>
  </w:style>
  <w:style w:type="character" w:customStyle="1" w:styleId="longtext">
    <w:name w:val="long_text"/>
    <w:uiPriority w:val="99"/>
    <w:rsid w:val="00F80D8B"/>
    <w:rPr>
      <w:rFonts w:cs="Times New Roman"/>
    </w:rPr>
  </w:style>
  <w:style w:type="character" w:customStyle="1" w:styleId="pagination">
    <w:name w:val="pagination"/>
    <w:uiPriority w:val="99"/>
    <w:rsid w:val="00F80D8B"/>
    <w:rPr>
      <w:rFonts w:cs="Times New Roman"/>
    </w:rPr>
  </w:style>
  <w:style w:type="character" w:customStyle="1" w:styleId="doi">
    <w:name w:val="doi"/>
    <w:uiPriority w:val="99"/>
    <w:rsid w:val="00F80D8B"/>
    <w:rPr>
      <w:rFonts w:cs="Times New Roman"/>
    </w:rPr>
  </w:style>
  <w:style w:type="paragraph" w:customStyle="1" w:styleId="p1a">
    <w:name w:val="p1a"/>
    <w:basedOn w:val="Default"/>
    <w:next w:val="Default"/>
    <w:link w:val="p1aZchn"/>
    <w:uiPriority w:val="99"/>
    <w:rsid w:val="00F80D8B"/>
    <w:rPr>
      <w:color w:val="auto"/>
      <w:lang w:eastAsia="sv-SE"/>
    </w:rPr>
  </w:style>
  <w:style w:type="character" w:customStyle="1" w:styleId="p1aZchn">
    <w:name w:val="p1a Zchn"/>
    <w:link w:val="p1a"/>
    <w:uiPriority w:val="99"/>
    <w:locked/>
    <w:rsid w:val="00F80D8B"/>
    <w:rPr>
      <w:rFonts w:ascii="Times New Roman" w:eastAsia="SimSun" w:hAnsi="Times New Roman" w:cs="Times New Roman"/>
      <w:sz w:val="24"/>
      <w:szCs w:val="24"/>
      <w:lang w:val="sv-SE" w:eastAsia="sv-SE"/>
    </w:rPr>
  </w:style>
  <w:style w:type="paragraph" w:customStyle="1" w:styleId="dashitem">
    <w:name w:val="dashitem"/>
    <w:basedOn w:val="Normal"/>
    <w:uiPriority w:val="99"/>
    <w:rsid w:val="00F80D8B"/>
    <w:pPr>
      <w:numPr>
        <w:numId w:val="5"/>
      </w:numPr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sz w:val="20"/>
      <w:lang w:eastAsia="de-DE"/>
    </w:rPr>
  </w:style>
  <w:style w:type="character" w:customStyle="1" w:styleId="st">
    <w:name w:val="st"/>
    <w:uiPriority w:val="99"/>
    <w:rsid w:val="00F80D8B"/>
    <w:rPr>
      <w:rFonts w:cs="Times New Roman"/>
    </w:rPr>
  </w:style>
  <w:style w:type="paragraph" w:customStyle="1" w:styleId="SIGPLANParagraph1">
    <w:name w:val="SIGPLAN Paragraph 1"/>
    <w:basedOn w:val="Normal"/>
    <w:next w:val="SIGPLANParagraph"/>
    <w:uiPriority w:val="99"/>
    <w:rsid w:val="00F80D8B"/>
    <w:pPr>
      <w:spacing w:line="200" w:lineRule="exact"/>
    </w:pPr>
    <w:rPr>
      <w:sz w:val="18"/>
      <w:lang w:eastAsia="en-US"/>
    </w:rPr>
  </w:style>
  <w:style w:type="paragraph" w:customStyle="1" w:styleId="SIGPLANParagraph">
    <w:name w:val="SIGPLAN Paragraph"/>
    <w:basedOn w:val="SIGPLANParagraph1"/>
    <w:uiPriority w:val="99"/>
    <w:rsid w:val="00F80D8B"/>
    <w:pPr>
      <w:ind w:firstLine="240"/>
    </w:pPr>
  </w:style>
  <w:style w:type="character" w:customStyle="1" w:styleId="SIGPLANParagraphheading">
    <w:name w:val="SIGPLAN Paragraph heading"/>
    <w:uiPriority w:val="99"/>
    <w:rsid w:val="00F80D8B"/>
    <w:rPr>
      <w:b/>
      <w:i/>
    </w:rPr>
  </w:style>
  <w:style w:type="paragraph" w:customStyle="1" w:styleId="programcode">
    <w:name w:val="programcode"/>
    <w:basedOn w:val="Normal"/>
    <w:uiPriority w:val="99"/>
    <w:rsid w:val="00F80D8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Courier" w:hAnsi="Courier"/>
      <w:sz w:val="20"/>
      <w:lang w:eastAsia="de-DE"/>
    </w:rPr>
  </w:style>
  <w:style w:type="character" w:customStyle="1" w:styleId="SubtleReference1">
    <w:name w:val="Subtle Reference1"/>
    <w:uiPriority w:val="99"/>
    <w:qFormat/>
    <w:rsid w:val="00F80D8B"/>
    <w:rPr>
      <w:rFonts w:cs="Times New Roman"/>
      <w:smallCaps/>
      <w:color w:val="C0504D"/>
      <w:u w:val="single"/>
    </w:rPr>
  </w:style>
  <w:style w:type="character" w:customStyle="1" w:styleId="IntenseReference1">
    <w:name w:val="Intense Reference1"/>
    <w:uiPriority w:val="99"/>
    <w:qFormat/>
    <w:rsid w:val="00F80D8B"/>
    <w:rPr>
      <w:rFonts w:cs="Times New Roman"/>
      <w:b/>
      <w:bCs/>
      <w:smallCaps/>
      <w:color w:val="C0504D"/>
      <w:spacing w:val="5"/>
      <w:u w:val="single"/>
    </w:rPr>
  </w:style>
  <w:style w:type="paragraph" w:customStyle="1" w:styleId="referenceitem">
    <w:name w:val="referenceitem"/>
    <w:basedOn w:val="Normal"/>
    <w:uiPriority w:val="99"/>
    <w:rsid w:val="00F80D8B"/>
    <w:pPr>
      <w:numPr>
        <w:numId w:val="6"/>
      </w:numPr>
      <w:overflowPunct w:val="0"/>
      <w:autoSpaceDE w:val="0"/>
      <w:autoSpaceDN w:val="0"/>
      <w:adjustRightInd w:val="0"/>
      <w:spacing w:line="220" w:lineRule="atLeast"/>
      <w:textAlignment w:val="baseline"/>
    </w:pPr>
    <w:rPr>
      <w:sz w:val="18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F80D8B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rsid w:val="00F80D8B"/>
    <w:rPr>
      <w:rFonts w:ascii="Times New Roman" w:eastAsia="SimSun" w:hAnsi="Times New Roman" w:cs="Times New Roman"/>
      <w:i/>
      <w:iCs/>
      <w:color w:val="000000"/>
      <w:sz w:val="24"/>
      <w:szCs w:val="24"/>
      <w:lang w:eastAsia="zh-CN"/>
    </w:rPr>
  </w:style>
  <w:style w:type="character" w:customStyle="1" w:styleId="container">
    <w:name w:val="container"/>
    <w:uiPriority w:val="99"/>
    <w:rsid w:val="00F80D8B"/>
    <w:rPr>
      <w:rFonts w:cs="Times New Roman"/>
    </w:rPr>
  </w:style>
  <w:style w:type="character" w:customStyle="1" w:styleId="year">
    <w:name w:val="year"/>
    <w:uiPriority w:val="99"/>
    <w:rsid w:val="00F80D8B"/>
    <w:rPr>
      <w:rFonts w:cs="Times New Roman"/>
    </w:rPr>
  </w:style>
  <w:style w:type="character" w:customStyle="1" w:styleId="info">
    <w:name w:val="info"/>
    <w:uiPriority w:val="99"/>
    <w:rsid w:val="00F80D8B"/>
    <w:rPr>
      <w:rFonts w:cs="Times New Roman"/>
    </w:rPr>
  </w:style>
  <w:style w:type="character" w:customStyle="1" w:styleId="volume">
    <w:name w:val="volume"/>
    <w:uiPriority w:val="99"/>
    <w:rsid w:val="00F80D8B"/>
    <w:rPr>
      <w:rFonts w:cs="Times New Roman"/>
    </w:rPr>
  </w:style>
  <w:style w:type="character" w:customStyle="1" w:styleId="issue">
    <w:name w:val="issue"/>
    <w:uiPriority w:val="99"/>
    <w:rsid w:val="00F80D8B"/>
    <w:rPr>
      <w:rFonts w:cs="Times New Roman"/>
    </w:rPr>
  </w:style>
  <w:style w:type="character" w:customStyle="1" w:styleId="pages">
    <w:name w:val="pages"/>
    <w:uiPriority w:val="99"/>
    <w:rsid w:val="00F80D8B"/>
    <w:rPr>
      <w:rFonts w:cs="Times New Roman"/>
    </w:rPr>
  </w:style>
  <w:style w:type="paragraph" w:customStyle="1" w:styleId="TOCHeading2">
    <w:name w:val="TOC Heading2"/>
    <w:basedOn w:val="Heading1"/>
    <w:next w:val="Normal"/>
    <w:uiPriority w:val="99"/>
    <w:qFormat/>
    <w:rsid w:val="00F80D8B"/>
    <w:pPr>
      <w:keepLines/>
      <w:snapToGrid/>
      <w:spacing w:before="480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MyReferences">
    <w:name w:val="My References"/>
    <w:basedOn w:val="Bibliography1"/>
    <w:link w:val="MyReferencesChar"/>
    <w:uiPriority w:val="99"/>
    <w:rsid w:val="00F80D8B"/>
    <w:pPr>
      <w:widowControl w:val="0"/>
      <w:spacing w:after="50"/>
    </w:pPr>
    <w:rPr>
      <w:rFonts w:cs="Garamond"/>
      <w:spacing w:val="-1"/>
      <w:sz w:val="18"/>
      <w:lang w:eastAsia="en-US"/>
    </w:rPr>
  </w:style>
  <w:style w:type="character" w:customStyle="1" w:styleId="MyReferencesChar">
    <w:name w:val="My References Char"/>
    <w:link w:val="MyReferences"/>
    <w:uiPriority w:val="99"/>
    <w:locked/>
    <w:rsid w:val="00F80D8B"/>
    <w:rPr>
      <w:rFonts w:ascii="Times New Roman" w:eastAsia="SimSun" w:hAnsi="Times New Roman" w:cs="Garamond"/>
      <w:spacing w:val="-1"/>
      <w:sz w:val="18"/>
      <w:szCs w:val="24"/>
    </w:rPr>
  </w:style>
  <w:style w:type="paragraph" w:customStyle="1" w:styleId="088095CB421E4E02BDC9682AFEE1723A">
    <w:name w:val="088095CB421E4E02BDC9682AFEE1723A"/>
    <w:uiPriority w:val="99"/>
    <w:rsid w:val="00F80D8B"/>
    <w:pPr>
      <w:spacing w:after="200" w:line="276" w:lineRule="auto"/>
    </w:pPr>
    <w:rPr>
      <w:rFonts w:ascii="Calibri" w:eastAsia="SimSun" w:hAnsi="Calibri" w:cs="Arial"/>
      <w:lang w:eastAsia="ja-JP"/>
    </w:rPr>
  </w:style>
  <w:style w:type="paragraph" w:customStyle="1" w:styleId="bulletlist">
    <w:name w:val="bullet list"/>
    <w:basedOn w:val="BodyText"/>
    <w:uiPriority w:val="99"/>
    <w:rsid w:val="00F80D8B"/>
    <w:pPr>
      <w:numPr>
        <w:numId w:val="7"/>
      </w:numPr>
      <w:spacing w:after="120" w:line="228" w:lineRule="auto"/>
    </w:pPr>
    <w:rPr>
      <w:spacing w:val="-1"/>
      <w:sz w:val="20"/>
      <w:lang w:eastAsia="en-US"/>
    </w:rPr>
  </w:style>
  <w:style w:type="character" w:customStyle="1" w:styleId="m1">
    <w:name w:val="m1"/>
    <w:uiPriority w:val="99"/>
    <w:rsid w:val="00F80D8B"/>
    <w:rPr>
      <w:rFonts w:cs="Times New Roman"/>
      <w:color w:val="0000FF"/>
    </w:rPr>
  </w:style>
  <w:style w:type="character" w:customStyle="1" w:styleId="t1">
    <w:name w:val="t1"/>
    <w:uiPriority w:val="99"/>
    <w:rsid w:val="00F80D8B"/>
    <w:rPr>
      <w:rFonts w:cs="Times New Roman"/>
      <w:color w:val="990000"/>
    </w:rPr>
  </w:style>
  <w:style w:type="character" w:customStyle="1" w:styleId="b1">
    <w:name w:val="b1"/>
    <w:uiPriority w:val="99"/>
    <w:rsid w:val="00F80D8B"/>
    <w:rPr>
      <w:rFonts w:ascii="Courier New" w:hAnsi="Courier New" w:cs="Courier New"/>
      <w:b/>
      <w:bCs/>
      <w:color w:val="FF0000"/>
      <w:u w:val="none"/>
    </w:rPr>
  </w:style>
  <w:style w:type="character" w:customStyle="1" w:styleId="tx1">
    <w:name w:val="tx1"/>
    <w:uiPriority w:val="99"/>
    <w:rsid w:val="00F80D8B"/>
    <w:rPr>
      <w:rFonts w:cs="Times New Roman"/>
      <w:b/>
      <w:bCs/>
    </w:rPr>
  </w:style>
  <w:style w:type="character" w:customStyle="1" w:styleId="long-title">
    <w:name w:val="long-title"/>
    <w:uiPriority w:val="99"/>
    <w:rsid w:val="00F80D8B"/>
    <w:rPr>
      <w:rFonts w:cs="Times New Roman"/>
    </w:rPr>
  </w:style>
  <w:style w:type="paragraph" w:customStyle="1" w:styleId="Lists">
    <w:name w:val="Lists"/>
    <w:uiPriority w:val="99"/>
    <w:rsid w:val="00F80D8B"/>
    <w:pPr>
      <w:pBdr>
        <w:bottom w:val="single" w:sz="4" w:space="0" w:color="auto"/>
        <w:right w:val="single" w:sz="4" w:space="4" w:color="auto"/>
      </w:pBdr>
      <w:spacing w:after="200" w:line="276" w:lineRule="auto"/>
      <w:jc w:val="right"/>
    </w:pPr>
    <w:rPr>
      <w:rFonts w:ascii="Garamond" w:eastAsia="SimSun" w:hAnsi="Garamond" w:cs="Times New Roman"/>
      <w:b/>
      <w:kern w:val="28"/>
      <w:sz w:val="48"/>
      <w:szCs w:val="36"/>
    </w:rPr>
  </w:style>
  <w:style w:type="character" w:customStyle="1" w:styleId="nm">
    <w:name w:val="nm"/>
    <w:uiPriority w:val="99"/>
    <w:rsid w:val="00F80D8B"/>
    <w:rPr>
      <w:rFonts w:cs="Times New Roman"/>
    </w:rPr>
  </w:style>
  <w:style w:type="paragraph" w:customStyle="1" w:styleId="TOCEntry">
    <w:name w:val="TOCEntry"/>
    <w:basedOn w:val="Normal"/>
    <w:uiPriority w:val="99"/>
    <w:rsid w:val="00F80D8B"/>
    <w:pPr>
      <w:keepNext/>
      <w:keepLines/>
      <w:spacing w:before="120" w:after="240" w:line="240" w:lineRule="atLeast"/>
      <w:jc w:val="left"/>
    </w:pPr>
    <w:rPr>
      <w:rFonts w:ascii="Times" w:hAnsi="Times"/>
      <w:b/>
      <w:sz w:val="36"/>
      <w:szCs w:val="20"/>
      <w:lang w:eastAsia="en-US"/>
    </w:rPr>
  </w:style>
  <w:style w:type="paragraph" w:customStyle="1" w:styleId="ByLine">
    <w:name w:val="ByLine"/>
    <w:basedOn w:val="Title"/>
    <w:uiPriority w:val="99"/>
    <w:rsid w:val="00F80D8B"/>
    <w:pPr>
      <w:spacing w:after="720" w:line="240" w:lineRule="auto"/>
      <w:jc w:val="right"/>
      <w:outlineLvl w:val="9"/>
    </w:pPr>
    <w:rPr>
      <w:rFonts w:ascii="Arial" w:hAnsi="Arial"/>
      <w:bCs w:val="0"/>
      <w:sz w:val="28"/>
      <w:szCs w:val="20"/>
      <w:lang w:eastAsia="en-US"/>
    </w:rPr>
  </w:style>
  <w:style w:type="character" w:customStyle="1" w:styleId="word">
    <w:name w:val="word"/>
    <w:rsid w:val="00F80D8B"/>
  </w:style>
  <w:style w:type="paragraph" w:customStyle="1" w:styleId="CovFormText">
    <w:name w:val="Cov_Form Text"/>
    <w:basedOn w:val="Header"/>
    <w:rsid w:val="00F80D8B"/>
    <w:pPr>
      <w:tabs>
        <w:tab w:val="clear" w:pos="4536"/>
        <w:tab w:val="clear" w:pos="9072"/>
      </w:tabs>
      <w:spacing w:before="60" w:after="60" w:line="240" w:lineRule="auto"/>
      <w:jc w:val="left"/>
    </w:pPr>
    <w:rPr>
      <w:rFonts w:ascii="Arial" w:eastAsia="Times New Roman" w:hAnsi="Arial"/>
      <w:sz w:val="18"/>
      <w:szCs w:val="20"/>
      <w:lang w:eastAsia="en-US"/>
    </w:rPr>
  </w:style>
  <w:style w:type="character" w:customStyle="1" w:styleId="fontstyle01">
    <w:name w:val="fontstyle01"/>
    <w:basedOn w:val="DefaultParagraphFont"/>
    <w:rsid w:val="00F80D8B"/>
    <w:rPr>
      <w:rFonts w:ascii="Arial" w:hAnsi="Arial" w:cs="Arial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80D8B"/>
    <w:rPr>
      <w:rFonts w:ascii="Arial" w:hAnsi="Arial" w:cs="Arial" w:hint="default"/>
      <w:color w:val="000000"/>
      <w:sz w:val="22"/>
      <w:szCs w:val="22"/>
    </w:rPr>
  </w:style>
  <w:style w:type="paragraph" w:customStyle="1" w:styleId="H2">
    <w:name w:val="H2"/>
    <w:basedOn w:val="Normal"/>
    <w:rsid w:val="009D0864"/>
    <w:pPr>
      <w:spacing w:after="0" w:line="240" w:lineRule="auto"/>
      <w:jc w:val="left"/>
    </w:pPr>
    <w:rPr>
      <w:rFonts w:eastAsia="Times New Roman"/>
      <w:b/>
      <w:i/>
      <w:sz w:val="28"/>
      <w:lang w:eastAsia="en-US"/>
    </w:rPr>
  </w:style>
  <w:style w:type="paragraph" w:customStyle="1" w:styleId="EndNoteBibliography">
    <w:name w:val="EndNote Bibliography"/>
    <w:basedOn w:val="Normal"/>
    <w:link w:val="EndNoteBibliographyChar"/>
    <w:rsid w:val="00D72F77"/>
    <w:pPr>
      <w:spacing w:after="0" w:line="240" w:lineRule="auto"/>
      <w:jc w:val="left"/>
    </w:pPr>
    <w:rPr>
      <w:rFonts w:eastAsia="Times New Roman"/>
      <w:noProof/>
      <w:lang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D72F77"/>
    <w:rPr>
      <w:rFonts w:ascii="Times New Roman" w:eastAsia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F8E0B-4F4A-4DC8-98D9-A53E7DEE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8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163-15-0025</dc:creator>
  <cp:keywords/>
  <dc:description/>
  <cp:lastModifiedBy>163-15-0025</cp:lastModifiedBy>
  <cp:revision>45</cp:revision>
  <dcterms:created xsi:type="dcterms:W3CDTF">2021-04-13T17:45:00Z</dcterms:created>
  <dcterms:modified xsi:type="dcterms:W3CDTF">2021-04-19T16:46:00Z</dcterms:modified>
</cp:coreProperties>
</file>