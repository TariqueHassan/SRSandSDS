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F80D8B" w:rsidRPr="004047E9" w14:paraId="6F930BB4" w14:textId="77777777" w:rsidTr="00F80D8B">
        <w:trPr>
          <w:trHeight w:val="13140"/>
        </w:trPr>
        <w:tc>
          <w:tcPr>
            <w:tcW w:w="9360" w:type="dxa"/>
          </w:tcPr>
          <w:p w14:paraId="6F2D769F" w14:textId="77777777" w:rsidR="00F80D8B" w:rsidRPr="00C2160F" w:rsidRDefault="00F80D8B" w:rsidP="00C2160F">
            <w:pPr>
              <w:spacing w:before="120" w:after="120" w:line="240" w:lineRule="auto"/>
              <w:jc w:val="center"/>
              <w:rPr>
                <w:rFonts w:eastAsia="Times New Roman"/>
                <w:b/>
                <w:bCs/>
                <w:iCs/>
                <w:color w:val="0070C0"/>
                <w:sz w:val="32"/>
                <w:szCs w:val="32"/>
                <w:lang w:val="fr-FR" w:eastAsia="en-US"/>
              </w:rPr>
            </w:pPr>
            <w:bookmarkStart w:id="0" w:name="_Toc22833754"/>
            <w:r w:rsidRPr="00C2160F">
              <w:rPr>
                <w:rFonts w:eastAsia="Times New Roman"/>
                <w:b/>
                <w:bCs/>
                <w:iCs/>
                <w:color w:val="0070C0"/>
                <w:sz w:val="32"/>
                <w:szCs w:val="32"/>
                <w:lang w:val="fr-FR" w:eastAsia="en-US"/>
              </w:rPr>
              <w:t xml:space="preserve">Sukkur IBA </w:t>
            </w:r>
            <w:proofErr w:type="spellStart"/>
            <w:r w:rsidRPr="00C2160F">
              <w:rPr>
                <w:rFonts w:eastAsia="Times New Roman"/>
                <w:b/>
                <w:bCs/>
                <w:iCs/>
                <w:color w:val="0070C0"/>
                <w:sz w:val="32"/>
                <w:szCs w:val="32"/>
                <w:lang w:val="fr-FR" w:eastAsia="en-US"/>
              </w:rPr>
              <w:t>University</w:t>
            </w:r>
            <w:proofErr w:type="spellEnd"/>
          </w:p>
          <w:p w14:paraId="3E2CA022" w14:textId="77777777" w:rsidR="00F80D8B" w:rsidRPr="004047E9" w:rsidRDefault="00F80D8B" w:rsidP="00F80D8B">
            <w:pPr>
              <w:spacing w:before="120" w:after="120" w:line="240" w:lineRule="auto"/>
              <w:jc w:val="center"/>
              <w:rPr>
                <w:rFonts w:eastAsia="Times New Roman"/>
                <w:b/>
                <w:i/>
                <w:color w:val="0070C0"/>
                <w:lang w:val="fr-FR" w:eastAsia="en-US"/>
              </w:rPr>
            </w:pPr>
          </w:p>
          <w:p w14:paraId="51080142"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Software Requirements Specification (SRS)</w:t>
            </w:r>
          </w:p>
          <w:p w14:paraId="3B2510B3" w14:textId="77777777" w:rsidR="00F80D8B" w:rsidRPr="004047E9" w:rsidRDefault="00F80D8B" w:rsidP="00F80D8B">
            <w:pPr>
              <w:spacing w:after="0" w:line="240" w:lineRule="auto"/>
              <w:jc w:val="center"/>
              <w:rPr>
                <w:rFonts w:eastAsia="Times New Roman"/>
                <w:color w:val="0070C0"/>
                <w:lang w:eastAsia="en-US"/>
              </w:rPr>
            </w:pPr>
          </w:p>
          <w:p w14:paraId="17FE870F"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For</w:t>
            </w:r>
          </w:p>
          <w:p w14:paraId="1A9010BC" w14:textId="77777777" w:rsidR="00F80D8B" w:rsidRPr="004047E9" w:rsidRDefault="00F80D8B" w:rsidP="00F80D8B">
            <w:pPr>
              <w:spacing w:after="0" w:line="240" w:lineRule="auto"/>
              <w:jc w:val="center"/>
              <w:rPr>
                <w:rFonts w:eastAsia="Times New Roman"/>
                <w:color w:val="0070C0"/>
                <w:lang w:eastAsia="en-US"/>
              </w:rPr>
            </w:pPr>
          </w:p>
          <w:p w14:paraId="6E9B68DD" w14:textId="77777777" w:rsidR="006B7762" w:rsidRPr="00C2160F" w:rsidRDefault="006B7762" w:rsidP="00C2160F">
            <w:pPr>
              <w:spacing w:after="0" w:line="240" w:lineRule="auto"/>
              <w:jc w:val="center"/>
              <w:rPr>
                <w:rFonts w:eastAsia="Times New Roman"/>
                <w:b/>
                <w:bCs/>
                <w:iCs/>
                <w:color w:val="0070C0"/>
                <w:sz w:val="32"/>
                <w:szCs w:val="32"/>
                <w:lang w:val="fr-FR" w:eastAsia="en-US"/>
              </w:rPr>
            </w:pPr>
            <w:bookmarkStart w:id="1" w:name="_Toc65059076"/>
            <w:r w:rsidRPr="00C2160F">
              <w:rPr>
                <w:rFonts w:eastAsia="Times New Roman"/>
                <w:b/>
                <w:bCs/>
                <w:iCs/>
                <w:color w:val="0070C0"/>
                <w:sz w:val="32"/>
                <w:szCs w:val="32"/>
                <w:lang w:val="fr-FR" w:eastAsia="en-US"/>
              </w:rPr>
              <w:t>A Web-based Final Year Project (FYP) Management System</w:t>
            </w:r>
            <w:bookmarkEnd w:id="1"/>
          </w:p>
          <w:p w14:paraId="3337B783"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p>
          <w:p w14:paraId="7B87FC1F"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p>
          <w:p w14:paraId="2AE021CE" w14:textId="34455111"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 xml:space="preserve">Version </w:t>
            </w:r>
            <w:r w:rsidR="000364EB">
              <w:rPr>
                <w:rFonts w:eastAsia="Times New Roman"/>
                <w:b/>
                <w:bCs/>
                <w:iCs/>
                <w:color w:val="0070C0"/>
                <w:sz w:val="32"/>
                <w:szCs w:val="32"/>
                <w:lang w:val="fr-FR" w:eastAsia="en-US"/>
              </w:rPr>
              <w:t>1.4</w:t>
            </w:r>
          </w:p>
          <w:p w14:paraId="6D398C2D" w14:textId="77777777" w:rsidR="00F80D8B" w:rsidRPr="004047E9" w:rsidRDefault="00F80D8B" w:rsidP="00F80D8B">
            <w:pPr>
              <w:spacing w:before="120" w:after="120" w:line="240" w:lineRule="auto"/>
              <w:jc w:val="left"/>
              <w:rPr>
                <w:rFonts w:eastAsia="Times New Roman"/>
                <w:i/>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67"/>
              <w:gridCol w:w="4567"/>
            </w:tblGrid>
            <w:tr w:rsidR="00F80D8B" w:rsidRPr="004047E9" w14:paraId="4F7418B8" w14:textId="77777777" w:rsidTr="00F80D8B">
              <w:tc>
                <w:tcPr>
                  <w:tcW w:w="2500" w:type="pct"/>
                </w:tcPr>
                <w:p w14:paraId="53C38053"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Project Code</w:t>
                  </w:r>
                </w:p>
              </w:tc>
              <w:tc>
                <w:tcPr>
                  <w:tcW w:w="2500" w:type="pct"/>
                </w:tcPr>
                <w:p w14:paraId="0E1ED23D" w14:textId="2EC124B2" w:rsidR="00F80D8B" w:rsidRPr="00E77607" w:rsidRDefault="00957A13"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F17</w:t>
                  </w:r>
                  <w:r w:rsidR="00401790" w:rsidRPr="00E77607">
                    <w:rPr>
                      <w:rFonts w:eastAsia="Times New Roman"/>
                      <w:b/>
                      <w:bCs/>
                      <w:iCs/>
                      <w:sz w:val="28"/>
                      <w:szCs w:val="28"/>
                      <w:lang w:eastAsia="en-US"/>
                    </w:rPr>
                    <w:t>133</w:t>
                  </w:r>
                </w:p>
              </w:tc>
            </w:tr>
            <w:tr w:rsidR="00F80D8B" w:rsidRPr="004047E9" w14:paraId="7298F3A7" w14:textId="77777777" w:rsidTr="00F80D8B">
              <w:tc>
                <w:tcPr>
                  <w:tcW w:w="2500" w:type="pct"/>
                </w:tcPr>
                <w:p w14:paraId="33E52B47"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Supervisor</w:t>
                  </w:r>
                </w:p>
              </w:tc>
              <w:tc>
                <w:tcPr>
                  <w:tcW w:w="2500" w:type="pct"/>
                </w:tcPr>
                <w:p w14:paraId="79BA13DD" w14:textId="10B56433" w:rsidR="00F80D8B"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Sir Khalid Hussain</w:t>
                  </w:r>
                </w:p>
              </w:tc>
            </w:tr>
            <w:tr w:rsidR="00F80D8B" w:rsidRPr="004047E9" w14:paraId="1443B5ED" w14:textId="77777777" w:rsidTr="00F80D8B">
              <w:tc>
                <w:tcPr>
                  <w:tcW w:w="2500" w:type="pct"/>
                </w:tcPr>
                <w:p w14:paraId="3E384A8B"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Project Team</w:t>
                  </w:r>
                </w:p>
              </w:tc>
              <w:tc>
                <w:tcPr>
                  <w:tcW w:w="2500" w:type="pct"/>
                </w:tcPr>
                <w:p w14:paraId="11ED4839" w14:textId="2672FE19" w:rsidR="00F80D8B"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Suhail Ahmed</w:t>
                  </w:r>
                </w:p>
                <w:p w14:paraId="248ADB67" w14:textId="34C447A3" w:rsidR="00401790"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Tarique Hassan</w:t>
                  </w:r>
                </w:p>
                <w:p w14:paraId="56F8723F" w14:textId="4F7F17C8" w:rsidR="00F80D8B" w:rsidRPr="00E77607" w:rsidRDefault="008B5F34" w:rsidP="00F80D8B">
                  <w:pPr>
                    <w:spacing w:after="0" w:line="240" w:lineRule="auto"/>
                    <w:jc w:val="left"/>
                    <w:rPr>
                      <w:rFonts w:eastAsia="Times New Roman"/>
                      <w:b/>
                      <w:bCs/>
                      <w:iCs/>
                      <w:sz w:val="28"/>
                      <w:szCs w:val="28"/>
                      <w:lang w:eastAsia="en-US"/>
                    </w:rPr>
                  </w:pPr>
                  <w:r>
                    <w:rPr>
                      <w:rFonts w:eastAsia="Times New Roman"/>
                      <w:b/>
                      <w:bCs/>
                      <w:iCs/>
                      <w:sz w:val="28"/>
                      <w:szCs w:val="28"/>
                      <w:lang w:eastAsia="en-US"/>
                    </w:rPr>
                    <w:t>Muhammad Ahsan</w:t>
                  </w:r>
                </w:p>
              </w:tc>
            </w:tr>
            <w:tr w:rsidR="00F80D8B" w:rsidRPr="004047E9" w14:paraId="02C4167B" w14:textId="77777777" w:rsidTr="00F80D8B">
              <w:tc>
                <w:tcPr>
                  <w:tcW w:w="2500" w:type="pct"/>
                </w:tcPr>
                <w:p w14:paraId="04A7132D" w14:textId="77777777" w:rsidR="00F80D8B" w:rsidRPr="004047E9" w:rsidRDefault="00F80D8B" w:rsidP="00F80D8B">
                  <w:pPr>
                    <w:spacing w:after="0" w:line="240" w:lineRule="auto"/>
                    <w:jc w:val="left"/>
                    <w:rPr>
                      <w:rFonts w:eastAsia="Times New Roman"/>
                      <w:i/>
                      <w:lang w:eastAsia="en-US"/>
                    </w:rPr>
                  </w:pPr>
                  <w:r w:rsidRPr="00E77607">
                    <w:rPr>
                      <w:rFonts w:eastAsia="Times New Roman"/>
                      <w:b/>
                      <w:bCs/>
                      <w:iCs/>
                      <w:sz w:val="28"/>
                      <w:szCs w:val="28"/>
                      <w:lang w:eastAsia="en-US"/>
                    </w:rPr>
                    <w:t>Submission Date</w:t>
                  </w:r>
                </w:p>
              </w:tc>
              <w:tc>
                <w:tcPr>
                  <w:tcW w:w="2500" w:type="pct"/>
                </w:tcPr>
                <w:p w14:paraId="1897632B" w14:textId="77777777" w:rsidR="00F80D8B" w:rsidRPr="004047E9" w:rsidRDefault="00F80D8B" w:rsidP="00F80D8B">
                  <w:pPr>
                    <w:spacing w:after="0" w:line="240" w:lineRule="auto"/>
                    <w:jc w:val="left"/>
                    <w:rPr>
                      <w:rFonts w:eastAsia="Times New Roman"/>
                      <w:i/>
                      <w:lang w:eastAsia="en-US"/>
                    </w:rPr>
                  </w:pPr>
                </w:p>
              </w:tc>
            </w:tr>
          </w:tbl>
          <w:p w14:paraId="379F2674" w14:textId="77777777" w:rsidR="00F80D8B" w:rsidRPr="004047E9" w:rsidRDefault="00F80D8B" w:rsidP="00F80D8B">
            <w:pPr>
              <w:spacing w:before="120" w:after="120" w:line="240" w:lineRule="auto"/>
              <w:jc w:val="left"/>
              <w:rPr>
                <w:rFonts w:eastAsia="Times New Roman"/>
                <w:b/>
                <w:bCs/>
                <w:i/>
                <w:lang w:eastAsia="en-US"/>
              </w:rPr>
            </w:pPr>
          </w:p>
        </w:tc>
      </w:tr>
    </w:tbl>
    <w:p w14:paraId="0A56BB57" w14:textId="77777777" w:rsidR="00F80D8B" w:rsidRPr="009D0132" w:rsidRDefault="00F80D8B" w:rsidP="004047E9">
      <w:pPr>
        <w:spacing w:before="120" w:after="120" w:line="240" w:lineRule="auto"/>
        <w:jc w:val="left"/>
        <w:outlineLvl w:val="0"/>
        <w:rPr>
          <w:rFonts w:eastAsia="Times New Roman"/>
          <w:b/>
          <w:bCs/>
          <w:iCs/>
          <w:kern w:val="28"/>
          <w:sz w:val="28"/>
          <w:szCs w:val="28"/>
          <w:lang w:eastAsia="en-US"/>
        </w:rPr>
      </w:pPr>
      <w:r w:rsidRPr="004047E9">
        <w:rPr>
          <w:rFonts w:eastAsia="Times New Roman"/>
          <w:b/>
          <w:bCs/>
          <w:i/>
          <w:kern w:val="28"/>
          <w:lang w:eastAsia="en-US"/>
        </w:rPr>
        <w:br w:type="page"/>
      </w:r>
      <w:r w:rsidRPr="009D0132">
        <w:rPr>
          <w:rFonts w:eastAsia="Times New Roman"/>
          <w:b/>
          <w:bCs/>
          <w:iCs/>
          <w:kern w:val="28"/>
          <w:sz w:val="28"/>
          <w:szCs w:val="28"/>
          <w:lang w:eastAsia="en-US"/>
        </w:rPr>
        <w:lastRenderedPageBreak/>
        <w:t>Document History</w:t>
      </w:r>
    </w:p>
    <w:p w14:paraId="3C5D9DFF" w14:textId="0AD454B9" w:rsidR="00F80D8B" w:rsidRPr="004047E9" w:rsidRDefault="00F80D8B" w:rsidP="00F80D8B">
      <w:pPr>
        <w:spacing w:before="120" w:after="120" w:line="240" w:lineRule="auto"/>
        <w:jc w:val="left"/>
        <w:rPr>
          <w:rFonts w:eastAsia="Times New Roman"/>
          <w:i/>
          <w:lang w:eastAsia="en-US"/>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441"/>
        <w:gridCol w:w="1418"/>
        <w:gridCol w:w="3619"/>
      </w:tblGrid>
      <w:tr w:rsidR="00F80D8B" w:rsidRPr="004047E9" w14:paraId="18E6F7EE" w14:textId="77777777" w:rsidTr="00BA23D0">
        <w:trPr>
          <w:jc w:val="center"/>
        </w:trPr>
        <w:tc>
          <w:tcPr>
            <w:tcW w:w="1016" w:type="dxa"/>
            <w:shd w:val="clear" w:color="auto" w:fill="595959"/>
          </w:tcPr>
          <w:p w14:paraId="6E830B9D"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Version</w:t>
            </w:r>
          </w:p>
        </w:tc>
        <w:tc>
          <w:tcPr>
            <w:tcW w:w="2441" w:type="dxa"/>
            <w:shd w:val="clear" w:color="auto" w:fill="595959"/>
          </w:tcPr>
          <w:p w14:paraId="346166EB"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Name of Person</w:t>
            </w:r>
          </w:p>
        </w:tc>
        <w:tc>
          <w:tcPr>
            <w:tcW w:w="1418" w:type="dxa"/>
            <w:shd w:val="clear" w:color="auto" w:fill="595959"/>
          </w:tcPr>
          <w:p w14:paraId="17B619F8"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Date</w:t>
            </w:r>
          </w:p>
        </w:tc>
        <w:tc>
          <w:tcPr>
            <w:tcW w:w="3619" w:type="dxa"/>
            <w:shd w:val="clear" w:color="auto" w:fill="595959"/>
          </w:tcPr>
          <w:p w14:paraId="400EF558"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Description of change</w:t>
            </w:r>
          </w:p>
        </w:tc>
      </w:tr>
      <w:tr w:rsidR="00F80D8B" w:rsidRPr="004047E9" w14:paraId="287F881C" w14:textId="77777777" w:rsidTr="00BA23D0">
        <w:trPr>
          <w:jc w:val="center"/>
        </w:trPr>
        <w:tc>
          <w:tcPr>
            <w:tcW w:w="1016" w:type="dxa"/>
            <w:shd w:val="clear" w:color="auto" w:fill="F2F2F2"/>
          </w:tcPr>
          <w:p w14:paraId="6FC21975" w14:textId="1047C607" w:rsidR="00F80D8B" w:rsidRPr="004047E9" w:rsidRDefault="0072481D" w:rsidP="00F80D8B">
            <w:pPr>
              <w:spacing w:after="0" w:line="240" w:lineRule="auto"/>
              <w:jc w:val="left"/>
              <w:rPr>
                <w:rFonts w:eastAsia="Times New Roman"/>
                <w:i/>
                <w:lang w:eastAsia="en-US"/>
              </w:rPr>
            </w:pPr>
            <w:r w:rsidRPr="004047E9">
              <w:rPr>
                <w:rFonts w:eastAsia="Times New Roman"/>
                <w:i/>
                <w:lang w:eastAsia="en-US"/>
              </w:rPr>
              <w:t>1.0</w:t>
            </w:r>
          </w:p>
        </w:tc>
        <w:tc>
          <w:tcPr>
            <w:tcW w:w="2441" w:type="dxa"/>
            <w:shd w:val="clear" w:color="auto" w:fill="F2F2F2"/>
          </w:tcPr>
          <w:p w14:paraId="63D60854" w14:textId="77777777" w:rsidR="00F80D8B" w:rsidRDefault="0072481D" w:rsidP="00F80D8B">
            <w:pPr>
              <w:spacing w:after="0" w:line="240" w:lineRule="auto"/>
              <w:jc w:val="left"/>
              <w:rPr>
                <w:rFonts w:eastAsia="Times New Roman"/>
                <w:i/>
                <w:lang w:eastAsia="en-US"/>
              </w:rPr>
            </w:pPr>
            <w:r w:rsidRPr="004047E9">
              <w:rPr>
                <w:rFonts w:eastAsia="Times New Roman"/>
                <w:i/>
                <w:lang w:eastAsia="en-US"/>
              </w:rPr>
              <w:t>Tarique Hassan</w:t>
            </w:r>
          </w:p>
          <w:p w14:paraId="04579FF5" w14:textId="250A60C0" w:rsidR="00F42417" w:rsidRPr="004047E9" w:rsidRDefault="00F42417" w:rsidP="00F80D8B">
            <w:pPr>
              <w:spacing w:after="0" w:line="240" w:lineRule="auto"/>
              <w:jc w:val="left"/>
              <w:rPr>
                <w:rFonts w:eastAsia="Times New Roman"/>
                <w:i/>
                <w:lang w:eastAsia="en-US"/>
              </w:rPr>
            </w:pPr>
            <w:r w:rsidRPr="004047E9">
              <w:rPr>
                <w:rFonts w:eastAsia="Times New Roman"/>
                <w:i/>
                <w:lang w:eastAsia="en-US"/>
              </w:rPr>
              <w:t>Suhail Ahmed</w:t>
            </w:r>
          </w:p>
        </w:tc>
        <w:tc>
          <w:tcPr>
            <w:tcW w:w="1418" w:type="dxa"/>
            <w:shd w:val="clear" w:color="auto" w:fill="F2F2F2"/>
          </w:tcPr>
          <w:p w14:paraId="30A0369F" w14:textId="215DFE39" w:rsidR="00F80D8B" w:rsidRPr="004047E9" w:rsidRDefault="00F42417" w:rsidP="00F80D8B">
            <w:pPr>
              <w:spacing w:after="0" w:line="240" w:lineRule="auto"/>
              <w:jc w:val="left"/>
              <w:rPr>
                <w:rFonts w:eastAsia="Times New Roman"/>
                <w:i/>
                <w:lang w:eastAsia="en-US"/>
              </w:rPr>
            </w:pPr>
            <w:r>
              <w:t>4/</w:t>
            </w:r>
            <w:r w:rsidR="0020736E">
              <w:t>6</w:t>
            </w:r>
            <w:r>
              <w:t>/2021</w:t>
            </w:r>
          </w:p>
        </w:tc>
        <w:tc>
          <w:tcPr>
            <w:tcW w:w="3619" w:type="dxa"/>
            <w:shd w:val="clear" w:color="auto" w:fill="F2F2F2"/>
          </w:tcPr>
          <w:p w14:paraId="0D5C4995" w14:textId="625A8F91" w:rsidR="00F80D8B" w:rsidRPr="004047E9" w:rsidRDefault="0072481D" w:rsidP="00F80D8B">
            <w:pPr>
              <w:spacing w:after="0" w:line="240" w:lineRule="auto"/>
              <w:jc w:val="left"/>
              <w:rPr>
                <w:rFonts w:eastAsia="Times New Roman"/>
                <w:i/>
                <w:lang w:eastAsia="en-US"/>
              </w:rPr>
            </w:pPr>
            <w:r w:rsidRPr="004047E9">
              <w:t>Initial Draft (SRS)</w:t>
            </w:r>
          </w:p>
        </w:tc>
      </w:tr>
      <w:tr w:rsidR="00BA23D0" w:rsidRPr="004047E9" w14:paraId="15FCF523" w14:textId="77777777" w:rsidTr="00BA23D0">
        <w:trPr>
          <w:jc w:val="center"/>
        </w:trPr>
        <w:tc>
          <w:tcPr>
            <w:tcW w:w="1016" w:type="dxa"/>
            <w:shd w:val="clear" w:color="auto" w:fill="F2F2F2"/>
          </w:tcPr>
          <w:p w14:paraId="7A2FAA1D" w14:textId="7EAA7E8D" w:rsidR="00BA23D0" w:rsidRPr="004047E9" w:rsidRDefault="00BA23D0" w:rsidP="00BA23D0">
            <w:pPr>
              <w:spacing w:after="0" w:line="240" w:lineRule="auto"/>
              <w:jc w:val="left"/>
              <w:rPr>
                <w:rFonts w:eastAsia="Times New Roman"/>
                <w:i/>
                <w:lang w:eastAsia="en-US"/>
              </w:rPr>
            </w:pPr>
            <w:r w:rsidRPr="004047E9">
              <w:rPr>
                <w:rFonts w:eastAsia="Times New Roman"/>
                <w:i/>
                <w:lang w:eastAsia="en-US"/>
              </w:rPr>
              <w:t>1.</w:t>
            </w:r>
            <w:r w:rsidR="00043FDF">
              <w:rPr>
                <w:rFonts w:eastAsia="Times New Roman"/>
                <w:i/>
                <w:lang w:eastAsia="en-US"/>
              </w:rPr>
              <w:t>1</w:t>
            </w:r>
          </w:p>
        </w:tc>
        <w:tc>
          <w:tcPr>
            <w:tcW w:w="2441" w:type="dxa"/>
            <w:shd w:val="clear" w:color="auto" w:fill="F2F2F2"/>
          </w:tcPr>
          <w:p w14:paraId="35E9A75D"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Suhail Ahmed</w:t>
            </w:r>
          </w:p>
          <w:p w14:paraId="01C3F6AA" w14:textId="77777777" w:rsidR="0020736E" w:rsidRDefault="0020736E" w:rsidP="00BA23D0">
            <w:pPr>
              <w:spacing w:after="0" w:line="240" w:lineRule="auto"/>
              <w:jc w:val="left"/>
              <w:rPr>
                <w:rFonts w:eastAsia="Times New Roman"/>
                <w:i/>
                <w:lang w:eastAsia="en-US"/>
              </w:rPr>
            </w:pPr>
            <w:r>
              <w:rPr>
                <w:rFonts w:eastAsia="Times New Roman"/>
                <w:i/>
                <w:lang w:eastAsia="en-US"/>
              </w:rPr>
              <w:t>Tarique Hassan</w:t>
            </w:r>
          </w:p>
          <w:p w14:paraId="119E03D0" w14:textId="0B55144D" w:rsidR="0020736E" w:rsidRPr="004047E9" w:rsidRDefault="0020736E" w:rsidP="00BA23D0">
            <w:pPr>
              <w:spacing w:after="0" w:line="240" w:lineRule="auto"/>
              <w:jc w:val="left"/>
              <w:rPr>
                <w:rFonts w:eastAsia="Times New Roman"/>
                <w:i/>
                <w:lang w:eastAsia="en-US"/>
              </w:rPr>
            </w:pPr>
            <w:r>
              <w:rPr>
                <w:rFonts w:eastAsia="Times New Roman"/>
                <w:i/>
                <w:lang w:eastAsia="en-US"/>
              </w:rPr>
              <w:t>Muhammad Hassan</w:t>
            </w:r>
          </w:p>
        </w:tc>
        <w:tc>
          <w:tcPr>
            <w:tcW w:w="1418" w:type="dxa"/>
            <w:shd w:val="clear" w:color="auto" w:fill="F2F2F2"/>
          </w:tcPr>
          <w:p w14:paraId="7604FDFA" w14:textId="141B2CFB" w:rsidR="00BA23D0" w:rsidRPr="004047E9" w:rsidRDefault="00F42417" w:rsidP="00BA23D0">
            <w:pPr>
              <w:spacing w:after="0" w:line="240" w:lineRule="auto"/>
              <w:jc w:val="left"/>
              <w:rPr>
                <w:rFonts w:eastAsia="Times New Roman"/>
                <w:i/>
                <w:lang w:eastAsia="en-US"/>
              </w:rPr>
            </w:pPr>
            <w:r>
              <w:t>4/</w:t>
            </w:r>
            <w:r w:rsidR="0020736E">
              <w:t>5</w:t>
            </w:r>
            <w:r>
              <w:t>/2021</w:t>
            </w:r>
          </w:p>
        </w:tc>
        <w:tc>
          <w:tcPr>
            <w:tcW w:w="3619" w:type="dxa"/>
            <w:shd w:val="clear" w:color="auto" w:fill="F2F2F2"/>
          </w:tcPr>
          <w:p w14:paraId="38906199" w14:textId="22A98052" w:rsidR="00BA23D0" w:rsidRPr="004047E9" w:rsidRDefault="00BA23D0" w:rsidP="00BA23D0">
            <w:pPr>
              <w:spacing w:after="0" w:line="240" w:lineRule="auto"/>
              <w:jc w:val="left"/>
              <w:rPr>
                <w:rFonts w:eastAsia="Times New Roman"/>
                <w:i/>
                <w:lang w:eastAsia="en-US"/>
              </w:rPr>
            </w:pPr>
            <w:r w:rsidRPr="004047E9">
              <w:t>Revised Functional Requirements</w:t>
            </w:r>
          </w:p>
        </w:tc>
      </w:tr>
      <w:tr w:rsidR="00211733" w:rsidRPr="004047E9" w14:paraId="7F4679E5" w14:textId="77777777" w:rsidTr="00BA23D0">
        <w:trPr>
          <w:jc w:val="center"/>
        </w:trPr>
        <w:tc>
          <w:tcPr>
            <w:tcW w:w="1016" w:type="dxa"/>
            <w:shd w:val="clear" w:color="auto" w:fill="F2F2F2"/>
          </w:tcPr>
          <w:p w14:paraId="5C32F2CA" w14:textId="69CCD417" w:rsidR="00211733" w:rsidRPr="004047E9" w:rsidRDefault="00211733" w:rsidP="00211733">
            <w:pPr>
              <w:spacing w:after="0" w:line="240" w:lineRule="auto"/>
              <w:jc w:val="left"/>
              <w:rPr>
                <w:rFonts w:eastAsia="Times New Roman"/>
                <w:i/>
                <w:lang w:eastAsia="en-US"/>
              </w:rPr>
            </w:pPr>
            <w:r w:rsidRPr="004047E9">
              <w:t>1.1</w:t>
            </w:r>
          </w:p>
        </w:tc>
        <w:tc>
          <w:tcPr>
            <w:tcW w:w="2441" w:type="dxa"/>
            <w:shd w:val="clear" w:color="auto" w:fill="F2F2F2"/>
          </w:tcPr>
          <w:p w14:paraId="29990C38" w14:textId="71F160AD" w:rsidR="00211733" w:rsidRPr="004047E9" w:rsidRDefault="00211733" w:rsidP="00211733">
            <w:pPr>
              <w:spacing w:after="0" w:line="240" w:lineRule="auto"/>
              <w:jc w:val="left"/>
              <w:rPr>
                <w:rFonts w:eastAsia="Times New Roman"/>
                <w:i/>
                <w:lang w:eastAsia="en-US"/>
              </w:rPr>
            </w:pPr>
            <w:r w:rsidRPr="004047E9">
              <w:t xml:space="preserve">Mr. Khalid Hussain </w:t>
            </w:r>
            <w:proofErr w:type="spellStart"/>
            <w:r w:rsidRPr="004047E9">
              <w:t>Detho</w:t>
            </w:r>
            <w:proofErr w:type="spellEnd"/>
          </w:p>
        </w:tc>
        <w:tc>
          <w:tcPr>
            <w:tcW w:w="1418" w:type="dxa"/>
            <w:shd w:val="clear" w:color="auto" w:fill="F2F2F2"/>
          </w:tcPr>
          <w:p w14:paraId="6F769C34" w14:textId="60727309" w:rsidR="00211733" w:rsidRPr="004047E9" w:rsidRDefault="00C47C5A" w:rsidP="00211733">
            <w:pPr>
              <w:spacing w:after="0" w:line="240" w:lineRule="auto"/>
              <w:jc w:val="left"/>
              <w:rPr>
                <w:rFonts w:eastAsia="Times New Roman"/>
                <w:i/>
                <w:lang w:eastAsia="en-US"/>
              </w:rPr>
            </w:pPr>
            <w:r>
              <w:t>4/1</w:t>
            </w:r>
            <w:r w:rsidR="0020736E">
              <w:t>0</w:t>
            </w:r>
            <w:r>
              <w:t>/2021</w:t>
            </w:r>
          </w:p>
        </w:tc>
        <w:tc>
          <w:tcPr>
            <w:tcW w:w="3619" w:type="dxa"/>
            <w:shd w:val="clear" w:color="auto" w:fill="F2F2F2"/>
          </w:tcPr>
          <w:p w14:paraId="34536B41" w14:textId="08526E3B" w:rsidR="00211733" w:rsidRPr="004047E9" w:rsidRDefault="00211733" w:rsidP="00211733">
            <w:pPr>
              <w:spacing w:after="0" w:line="240" w:lineRule="auto"/>
              <w:jc w:val="left"/>
            </w:pPr>
            <w:r w:rsidRPr="004047E9">
              <w:t>Reviewed Initial Draft</w:t>
            </w:r>
          </w:p>
        </w:tc>
      </w:tr>
      <w:tr w:rsidR="00BA23D0" w:rsidRPr="004047E9" w14:paraId="43C30C13" w14:textId="77777777" w:rsidTr="00BA23D0">
        <w:trPr>
          <w:jc w:val="center"/>
        </w:trPr>
        <w:tc>
          <w:tcPr>
            <w:tcW w:w="1016" w:type="dxa"/>
            <w:shd w:val="clear" w:color="auto" w:fill="F2F2F2"/>
          </w:tcPr>
          <w:p w14:paraId="24550F4A" w14:textId="645A4924" w:rsidR="00BA23D0" w:rsidRPr="004047E9" w:rsidRDefault="001206F3"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198C6FE5"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Tarique Hassan</w:t>
            </w:r>
          </w:p>
          <w:p w14:paraId="6E385FF9" w14:textId="3BAD5BDD" w:rsidR="00C623DF" w:rsidRPr="004047E9" w:rsidRDefault="00C623DF" w:rsidP="00BA23D0">
            <w:pPr>
              <w:spacing w:after="0" w:line="240" w:lineRule="auto"/>
              <w:jc w:val="left"/>
              <w:rPr>
                <w:rFonts w:eastAsia="Times New Roman"/>
                <w:i/>
                <w:lang w:eastAsia="en-US"/>
              </w:rPr>
            </w:pPr>
            <w:r w:rsidRPr="004047E9">
              <w:rPr>
                <w:rFonts w:eastAsia="Times New Roman"/>
                <w:i/>
                <w:lang w:eastAsia="en-US"/>
              </w:rPr>
              <w:t>Suhail Ahmed</w:t>
            </w:r>
          </w:p>
        </w:tc>
        <w:tc>
          <w:tcPr>
            <w:tcW w:w="1418" w:type="dxa"/>
            <w:shd w:val="clear" w:color="auto" w:fill="F2F2F2"/>
          </w:tcPr>
          <w:p w14:paraId="03C6C859" w14:textId="51605BF2" w:rsidR="00BA23D0" w:rsidRPr="004047E9" w:rsidRDefault="00C47C5A" w:rsidP="00BA23D0">
            <w:pPr>
              <w:spacing w:after="0" w:line="240" w:lineRule="auto"/>
              <w:jc w:val="left"/>
              <w:rPr>
                <w:rFonts w:eastAsia="Times New Roman"/>
                <w:i/>
                <w:lang w:eastAsia="en-US"/>
              </w:rPr>
            </w:pPr>
            <w:r>
              <w:rPr>
                <w:rFonts w:eastAsia="Times New Roman"/>
                <w:i/>
                <w:lang w:eastAsia="en-US"/>
              </w:rPr>
              <w:t>4/1</w:t>
            </w:r>
            <w:r w:rsidR="0020736E">
              <w:rPr>
                <w:rFonts w:eastAsia="Times New Roman"/>
                <w:i/>
                <w:lang w:eastAsia="en-US"/>
              </w:rPr>
              <w:t>3</w:t>
            </w:r>
            <w:r>
              <w:rPr>
                <w:rFonts w:eastAsia="Times New Roman"/>
                <w:i/>
                <w:lang w:eastAsia="en-US"/>
              </w:rPr>
              <w:t>/2021</w:t>
            </w:r>
          </w:p>
        </w:tc>
        <w:tc>
          <w:tcPr>
            <w:tcW w:w="3619" w:type="dxa"/>
            <w:shd w:val="clear" w:color="auto" w:fill="F2F2F2"/>
          </w:tcPr>
          <w:p w14:paraId="7C00BF97" w14:textId="59ADDFC4" w:rsidR="00BA23D0" w:rsidRPr="004047E9" w:rsidRDefault="00F42417" w:rsidP="00BA23D0">
            <w:pPr>
              <w:spacing w:after="0" w:line="240" w:lineRule="auto"/>
              <w:jc w:val="left"/>
              <w:rPr>
                <w:rFonts w:eastAsia="Times New Roman"/>
                <w:i/>
                <w:lang w:eastAsia="en-US"/>
              </w:rPr>
            </w:pPr>
            <w:r>
              <w:t>Added Use</w:t>
            </w:r>
            <w:r w:rsidR="0076006B">
              <w:t xml:space="preserve"> </w:t>
            </w:r>
            <w:r>
              <w:t>case</w:t>
            </w:r>
            <w:r w:rsidR="0076006B">
              <w:t xml:space="preserve"> 1, 2, 3</w:t>
            </w:r>
          </w:p>
        </w:tc>
      </w:tr>
      <w:tr w:rsidR="00BA23D0" w:rsidRPr="004047E9" w14:paraId="3116407E" w14:textId="77777777" w:rsidTr="00BA23D0">
        <w:trPr>
          <w:jc w:val="center"/>
        </w:trPr>
        <w:tc>
          <w:tcPr>
            <w:tcW w:w="1016" w:type="dxa"/>
            <w:shd w:val="clear" w:color="auto" w:fill="F2F2F2"/>
          </w:tcPr>
          <w:p w14:paraId="2CB3176F" w14:textId="3391D744" w:rsidR="00BA23D0" w:rsidRPr="004047E9" w:rsidRDefault="001206F3"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09A3CB04"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Suhail Ahmed</w:t>
            </w:r>
          </w:p>
          <w:p w14:paraId="6D96D1B1" w14:textId="271A34D4" w:rsidR="00C623DF" w:rsidRPr="004047E9" w:rsidRDefault="00C623DF" w:rsidP="00BA23D0">
            <w:pPr>
              <w:spacing w:after="0" w:line="240" w:lineRule="auto"/>
              <w:jc w:val="left"/>
              <w:rPr>
                <w:rFonts w:eastAsia="Times New Roman"/>
                <w:i/>
                <w:lang w:eastAsia="en-US"/>
              </w:rPr>
            </w:pPr>
            <w:r>
              <w:rPr>
                <w:rFonts w:eastAsia="Times New Roman"/>
                <w:i/>
                <w:lang w:eastAsia="en-US"/>
              </w:rPr>
              <w:t>Muhammad Ahsan</w:t>
            </w:r>
          </w:p>
        </w:tc>
        <w:tc>
          <w:tcPr>
            <w:tcW w:w="1418" w:type="dxa"/>
            <w:shd w:val="clear" w:color="auto" w:fill="F2F2F2"/>
          </w:tcPr>
          <w:p w14:paraId="4DF7615F" w14:textId="79B090A1" w:rsidR="00BA23D0" w:rsidRPr="004047E9" w:rsidRDefault="00F42417" w:rsidP="00BA23D0">
            <w:pPr>
              <w:spacing w:after="0" w:line="240" w:lineRule="auto"/>
              <w:jc w:val="left"/>
              <w:rPr>
                <w:rFonts w:eastAsia="Times New Roman"/>
                <w:i/>
                <w:lang w:eastAsia="en-US"/>
              </w:rPr>
            </w:pPr>
            <w:r>
              <w:rPr>
                <w:rFonts w:eastAsia="Times New Roman"/>
                <w:i/>
                <w:lang w:eastAsia="en-US"/>
              </w:rPr>
              <w:t>4/1</w:t>
            </w:r>
            <w:r w:rsidR="0020736E">
              <w:rPr>
                <w:rFonts w:eastAsia="Times New Roman"/>
                <w:i/>
                <w:lang w:eastAsia="en-US"/>
              </w:rPr>
              <w:t>5</w:t>
            </w:r>
            <w:r>
              <w:rPr>
                <w:rFonts w:eastAsia="Times New Roman"/>
                <w:i/>
                <w:lang w:eastAsia="en-US"/>
              </w:rPr>
              <w:t>/2021</w:t>
            </w:r>
          </w:p>
        </w:tc>
        <w:tc>
          <w:tcPr>
            <w:tcW w:w="3619" w:type="dxa"/>
            <w:shd w:val="clear" w:color="auto" w:fill="F2F2F2"/>
          </w:tcPr>
          <w:p w14:paraId="265F4CE9" w14:textId="2FCBEB19" w:rsidR="00BA23D0" w:rsidRPr="004047E9" w:rsidRDefault="00211733" w:rsidP="00BA23D0">
            <w:pPr>
              <w:spacing w:after="0" w:line="240" w:lineRule="auto"/>
              <w:jc w:val="left"/>
              <w:rPr>
                <w:rFonts w:eastAsia="Times New Roman"/>
                <w:i/>
                <w:lang w:eastAsia="en-US"/>
              </w:rPr>
            </w:pPr>
            <w:r w:rsidRPr="004047E9">
              <w:rPr>
                <w:rFonts w:eastAsia="Times New Roman"/>
                <w:i/>
                <w:lang w:eastAsia="en-US"/>
              </w:rPr>
              <w:t xml:space="preserve">Added </w:t>
            </w:r>
            <w:r w:rsidR="0076006B">
              <w:rPr>
                <w:rFonts w:eastAsia="Times New Roman"/>
                <w:i/>
                <w:lang w:eastAsia="en-US"/>
              </w:rPr>
              <w:t>Use case 4, 5</w:t>
            </w:r>
          </w:p>
        </w:tc>
      </w:tr>
      <w:tr w:rsidR="00BA23D0" w:rsidRPr="004047E9" w14:paraId="0BA4BEC1" w14:textId="77777777" w:rsidTr="00BA23D0">
        <w:trPr>
          <w:jc w:val="center"/>
        </w:trPr>
        <w:tc>
          <w:tcPr>
            <w:tcW w:w="1016" w:type="dxa"/>
            <w:shd w:val="clear" w:color="auto" w:fill="F2F2F2"/>
          </w:tcPr>
          <w:p w14:paraId="3DB4DDF1" w14:textId="33D770BE" w:rsidR="00BA23D0" w:rsidRPr="004047E9" w:rsidRDefault="001206F3" w:rsidP="00BA23D0">
            <w:pPr>
              <w:spacing w:after="0" w:line="240" w:lineRule="auto"/>
              <w:jc w:val="left"/>
              <w:rPr>
                <w:rFonts w:eastAsia="Times New Roman"/>
                <w:i/>
                <w:lang w:eastAsia="en-US"/>
              </w:rPr>
            </w:pPr>
            <w:r>
              <w:rPr>
                <w:rFonts w:eastAsia="Times New Roman"/>
                <w:i/>
                <w:lang w:eastAsia="en-US"/>
              </w:rPr>
              <w:t>1.3</w:t>
            </w:r>
          </w:p>
        </w:tc>
        <w:tc>
          <w:tcPr>
            <w:tcW w:w="2441" w:type="dxa"/>
            <w:shd w:val="clear" w:color="auto" w:fill="F2F2F2"/>
          </w:tcPr>
          <w:p w14:paraId="0422CCC8" w14:textId="77777777" w:rsidR="00BA23D0" w:rsidRDefault="00C623DF" w:rsidP="00BA23D0">
            <w:pPr>
              <w:spacing w:after="0" w:line="240" w:lineRule="auto"/>
              <w:jc w:val="left"/>
              <w:rPr>
                <w:rFonts w:eastAsia="Times New Roman"/>
                <w:i/>
                <w:lang w:eastAsia="en-US"/>
              </w:rPr>
            </w:pPr>
            <w:r>
              <w:rPr>
                <w:rFonts w:eastAsia="Times New Roman"/>
                <w:i/>
                <w:lang w:eastAsia="en-US"/>
              </w:rPr>
              <w:t>Muhammad Ahsan</w:t>
            </w:r>
          </w:p>
          <w:p w14:paraId="5EB33AEB" w14:textId="77F6C7A4" w:rsidR="00C623DF" w:rsidRPr="004047E9" w:rsidRDefault="00C623DF" w:rsidP="00BA23D0">
            <w:pPr>
              <w:spacing w:after="0" w:line="240" w:lineRule="auto"/>
              <w:jc w:val="left"/>
              <w:rPr>
                <w:rFonts w:eastAsia="Times New Roman"/>
                <w:i/>
                <w:lang w:eastAsia="en-US"/>
              </w:rPr>
            </w:pPr>
            <w:r>
              <w:rPr>
                <w:rFonts w:eastAsia="Times New Roman"/>
                <w:i/>
                <w:lang w:eastAsia="en-US"/>
              </w:rPr>
              <w:t>Tarique Hassan</w:t>
            </w:r>
          </w:p>
        </w:tc>
        <w:tc>
          <w:tcPr>
            <w:tcW w:w="1418" w:type="dxa"/>
            <w:shd w:val="clear" w:color="auto" w:fill="F2F2F2"/>
          </w:tcPr>
          <w:p w14:paraId="1CE83771" w14:textId="06689E61" w:rsidR="00BA23D0" w:rsidRPr="004047E9" w:rsidRDefault="00C623DF" w:rsidP="00BA23D0">
            <w:pPr>
              <w:spacing w:after="0" w:line="240" w:lineRule="auto"/>
              <w:jc w:val="left"/>
              <w:rPr>
                <w:rFonts w:eastAsia="Times New Roman"/>
                <w:i/>
                <w:lang w:eastAsia="en-US"/>
              </w:rPr>
            </w:pPr>
            <w:r>
              <w:rPr>
                <w:rFonts w:eastAsia="Times New Roman"/>
                <w:i/>
                <w:lang w:eastAsia="en-US"/>
              </w:rPr>
              <w:t>4/1</w:t>
            </w:r>
            <w:r w:rsidR="001206F3">
              <w:rPr>
                <w:rFonts w:eastAsia="Times New Roman"/>
                <w:i/>
                <w:lang w:eastAsia="en-US"/>
              </w:rPr>
              <w:t>7</w:t>
            </w:r>
            <w:r>
              <w:rPr>
                <w:rFonts w:eastAsia="Times New Roman"/>
                <w:i/>
                <w:lang w:eastAsia="en-US"/>
              </w:rPr>
              <w:t>/2021</w:t>
            </w:r>
          </w:p>
        </w:tc>
        <w:tc>
          <w:tcPr>
            <w:tcW w:w="3619" w:type="dxa"/>
            <w:shd w:val="clear" w:color="auto" w:fill="F2F2F2"/>
          </w:tcPr>
          <w:p w14:paraId="13A3BD60" w14:textId="0F9D7205" w:rsidR="00BA23D0" w:rsidRPr="004047E9" w:rsidRDefault="00C623DF" w:rsidP="00BA23D0">
            <w:pPr>
              <w:spacing w:after="0" w:line="240" w:lineRule="auto"/>
              <w:jc w:val="left"/>
              <w:rPr>
                <w:rFonts w:eastAsia="Times New Roman"/>
                <w:i/>
                <w:lang w:eastAsia="en-US"/>
              </w:rPr>
            </w:pPr>
            <w:r>
              <w:rPr>
                <w:rFonts w:eastAsia="Times New Roman"/>
                <w:i/>
                <w:lang w:eastAsia="en-US"/>
              </w:rPr>
              <w:t>Added use case 6,7</w:t>
            </w:r>
          </w:p>
        </w:tc>
      </w:tr>
      <w:tr w:rsidR="00BA23D0" w:rsidRPr="004047E9" w14:paraId="47611C13" w14:textId="77777777" w:rsidTr="00BA23D0">
        <w:trPr>
          <w:jc w:val="center"/>
        </w:trPr>
        <w:tc>
          <w:tcPr>
            <w:tcW w:w="1016" w:type="dxa"/>
            <w:shd w:val="clear" w:color="auto" w:fill="F2F2F2"/>
          </w:tcPr>
          <w:p w14:paraId="4A36B267" w14:textId="70634B8A" w:rsidR="00BA23D0" w:rsidRPr="004047E9" w:rsidRDefault="001206F3" w:rsidP="00BA23D0">
            <w:pPr>
              <w:spacing w:after="0" w:line="240" w:lineRule="auto"/>
              <w:jc w:val="left"/>
              <w:rPr>
                <w:rFonts w:eastAsia="Times New Roman"/>
                <w:i/>
                <w:lang w:eastAsia="en-US"/>
              </w:rPr>
            </w:pPr>
            <w:r>
              <w:rPr>
                <w:rFonts w:eastAsia="Times New Roman"/>
                <w:i/>
                <w:lang w:eastAsia="en-US"/>
              </w:rPr>
              <w:t>1.4</w:t>
            </w:r>
          </w:p>
        </w:tc>
        <w:tc>
          <w:tcPr>
            <w:tcW w:w="2441" w:type="dxa"/>
            <w:shd w:val="clear" w:color="auto" w:fill="F2F2F2"/>
          </w:tcPr>
          <w:p w14:paraId="45CB1C99" w14:textId="77777777" w:rsidR="00BA23D0" w:rsidRDefault="004109F4" w:rsidP="00BA23D0">
            <w:pPr>
              <w:spacing w:after="0" w:line="240" w:lineRule="auto"/>
              <w:jc w:val="left"/>
              <w:rPr>
                <w:rFonts w:eastAsia="Times New Roman"/>
                <w:i/>
                <w:lang w:eastAsia="en-US"/>
              </w:rPr>
            </w:pPr>
            <w:r>
              <w:rPr>
                <w:rFonts w:eastAsia="Times New Roman"/>
                <w:i/>
                <w:lang w:eastAsia="en-US"/>
              </w:rPr>
              <w:t>Suhail Ahmed</w:t>
            </w:r>
          </w:p>
          <w:p w14:paraId="2F66ED6A" w14:textId="19D4478F" w:rsidR="004109F4" w:rsidRPr="004047E9" w:rsidRDefault="004109F4" w:rsidP="00BA23D0">
            <w:pPr>
              <w:spacing w:after="0" w:line="240" w:lineRule="auto"/>
              <w:jc w:val="left"/>
              <w:rPr>
                <w:rFonts w:eastAsia="Times New Roman"/>
                <w:i/>
                <w:lang w:eastAsia="en-US"/>
              </w:rPr>
            </w:pPr>
            <w:proofErr w:type="spellStart"/>
            <w:r>
              <w:rPr>
                <w:rFonts w:eastAsia="Times New Roman"/>
                <w:i/>
                <w:lang w:eastAsia="en-US"/>
              </w:rPr>
              <w:t>Tar</w:t>
            </w:r>
            <w:r w:rsidR="00210A2D">
              <w:rPr>
                <w:rFonts w:eastAsia="Times New Roman"/>
                <w:i/>
                <w:lang w:eastAsia="en-US"/>
              </w:rPr>
              <w:t>s</w:t>
            </w:r>
            <w:r>
              <w:rPr>
                <w:rFonts w:eastAsia="Times New Roman"/>
                <w:i/>
                <w:lang w:eastAsia="en-US"/>
              </w:rPr>
              <w:t>ique</w:t>
            </w:r>
            <w:proofErr w:type="spellEnd"/>
            <w:r>
              <w:rPr>
                <w:rFonts w:eastAsia="Times New Roman"/>
                <w:i/>
                <w:lang w:eastAsia="en-US"/>
              </w:rPr>
              <w:t xml:space="preserve"> Hassan</w:t>
            </w:r>
          </w:p>
        </w:tc>
        <w:tc>
          <w:tcPr>
            <w:tcW w:w="1418" w:type="dxa"/>
            <w:shd w:val="clear" w:color="auto" w:fill="F2F2F2"/>
          </w:tcPr>
          <w:p w14:paraId="1AAEC6BD" w14:textId="7DB73380" w:rsidR="00BA23D0" w:rsidRPr="004047E9" w:rsidRDefault="004109F4" w:rsidP="00BA23D0">
            <w:pPr>
              <w:spacing w:after="0" w:line="240" w:lineRule="auto"/>
              <w:jc w:val="left"/>
              <w:rPr>
                <w:rFonts w:eastAsia="Times New Roman"/>
                <w:i/>
                <w:lang w:eastAsia="en-US"/>
              </w:rPr>
            </w:pPr>
            <w:r>
              <w:rPr>
                <w:rFonts w:eastAsia="Times New Roman"/>
                <w:i/>
                <w:lang w:eastAsia="en-US"/>
              </w:rPr>
              <w:t>4/18/2021</w:t>
            </w:r>
          </w:p>
        </w:tc>
        <w:tc>
          <w:tcPr>
            <w:tcW w:w="3619" w:type="dxa"/>
            <w:shd w:val="clear" w:color="auto" w:fill="F2F2F2"/>
          </w:tcPr>
          <w:p w14:paraId="3E0B0239" w14:textId="7F503DE0" w:rsidR="00BA23D0" w:rsidRPr="004047E9" w:rsidRDefault="004109F4" w:rsidP="00BA23D0">
            <w:pPr>
              <w:spacing w:after="0" w:line="240" w:lineRule="auto"/>
              <w:jc w:val="left"/>
              <w:rPr>
                <w:rFonts w:eastAsia="Times New Roman"/>
                <w:i/>
                <w:lang w:eastAsia="en-US"/>
              </w:rPr>
            </w:pPr>
            <w:r>
              <w:rPr>
                <w:rFonts w:eastAsia="Times New Roman"/>
                <w:i/>
                <w:lang w:eastAsia="en-US"/>
              </w:rPr>
              <w:t>Added non-functional and external interface requirements</w:t>
            </w:r>
          </w:p>
        </w:tc>
      </w:tr>
    </w:tbl>
    <w:p w14:paraId="737ED6CC" w14:textId="77777777" w:rsidR="00F80D8B" w:rsidRPr="004047E9" w:rsidRDefault="00F80D8B" w:rsidP="00F80D8B">
      <w:pPr>
        <w:spacing w:before="120" w:after="120" w:line="240" w:lineRule="auto"/>
        <w:jc w:val="left"/>
        <w:rPr>
          <w:rFonts w:eastAsia="Times New Roman"/>
          <w:i/>
          <w:lang w:eastAsia="en-US"/>
        </w:rPr>
      </w:pPr>
    </w:p>
    <w:p w14:paraId="6B7DDDA4" w14:textId="18B34A5A" w:rsidR="00F80D8B" w:rsidRPr="009D0132" w:rsidRDefault="00F80D8B" w:rsidP="009D0132">
      <w:pPr>
        <w:spacing w:before="120" w:after="120" w:line="240" w:lineRule="auto"/>
        <w:jc w:val="left"/>
        <w:outlineLvl w:val="0"/>
        <w:rPr>
          <w:rFonts w:eastAsia="Times New Roman"/>
          <w:b/>
          <w:bCs/>
          <w:iCs/>
          <w:kern w:val="28"/>
          <w:sz w:val="28"/>
          <w:szCs w:val="28"/>
          <w:lang w:eastAsia="en-US"/>
        </w:rPr>
      </w:pPr>
      <w:r w:rsidRPr="004047E9">
        <w:rPr>
          <w:rFonts w:eastAsia="Times New Roman"/>
          <w:b/>
          <w:bCs/>
          <w:i/>
          <w:kern w:val="28"/>
          <w:lang w:eastAsia="en-US"/>
        </w:rPr>
        <w:br w:type="page"/>
      </w:r>
      <w:r w:rsidRPr="009D0132">
        <w:rPr>
          <w:rFonts w:eastAsia="Times New Roman"/>
          <w:b/>
          <w:bCs/>
          <w:iCs/>
          <w:kern w:val="28"/>
          <w:sz w:val="28"/>
          <w:szCs w:val="28"/>
          <w:lang w:eastAsia="en-US"/>
        </w:rPr>
        <w:lastRenderedPageBreak/>
        <w:t>Distribution List</w:t>
      </w:r>
    </w:p>
    <w:p w14:paraId="56ACCFD1" w14:textId="77777777" w:rsidR="00F80D8B" w:rsidRPr="004047E9" w:rsidRDefault="00F80D8B" w:rsidP="00F80D8B">
      <w:pPr>
        <w:spacing w:before="120" w:after="120" w:line="240" w:lineRule="auto"/>
        <w:jc w:val="left"/>
        <w:rPr>
          <w:rFonts w:eastAsia="Times New Roman"/>
          <w:i/>
          <w:lang w:eastAsia="en-US"/>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436"/>
        <w:gridCol w:w="80"/>
        <w:gridCol w:w="4808"/>
      </w:tblGrid>
      <w:tr w:rsidR="00F80D8B" w:rsidRPr="004047E9" w14:paraId="0EDC6C36" w14:textId="77777777" w:rsidTr="00F80D8B">
        <w:tc>
          <w:tcPr>
            <w:tcW w:w="2064" w:type="pct"/>
            <w:shd w:val="clear" w:color="auto" w:fill="595959"/>
          </w:tcPr>
          <w:p w14:paraId="3EAD6CDA"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Name</w:t>
            </w:r>
          </w:p>
        </w:tc>
        <w:tc>
          <w:tcPr>
            <w:tcW w:w="2936" w:type="pct"/>
            <w:gridSpan w:val="2"/>
            <w:shd w:val="clear" w:color="auto" w:fill="595959"/>
          </w:tcPr>
          <w:p w14:paraId="1E35BE90"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Role</w:t>
            </w:r>
          </w:p>
        </w:tc>
      </w:tr>
      <w:tr w:rsidR="00F80D8B" w:rsidRPr="004047E9" w14:paraId="0DC5C2DF" w14:textId="77777777" w:rsidTr="00F80D8B">
        <w:tc>
          <w:tcPr>
            <w:tcW w:w="2112" w:type="pct"/>
            <w:gridSpan w:val="2"/>
            <w:shd w:val="clear" w:color="auto" w:fill="F2F2F2"/>
          </w:tcPr>
          <w:p w14:paraId="39301B8D" w14:textId="3449E2B7" w:rsidR="00F80D8B" w:rsidRPr="009D0132" w:rsidRDefault="00A241BC"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 xml:space="preserve">Khalid Hussain </w:t>
            </w:r>
            <w:proofErr w:type="spellStart"/>
            <w:r w:rsidRPr="009D0132">
              <w:rPr>
                <w:rFonts w:eastAsia="Times New Roman"/>
                <w:iCs/>
                <w:sz w:val="26"/>
                <w:szCs w:val="26"/>
                <w:lang w:eastAsia="en-US"/>
              </w:rPr>
              <w:t>Detho</w:t>
            </w:r>
            <w:proofErr w:type="spellEnd"/>
          </w:p>
        </w:tc>
        <w:tc>
          <w:tcPr>
            <w:tcW w:w="2888" w:type="pct"/>
            <w:shd w:val="clear" w:color="auto" w:fill="F2F2F2"/>
          </w:tcPr>
          <w:p w14:paraId="059DB217" w14:textId="2B4A08C7" w:rsidR="00F80D8B" w:rsidRPr="009D0132" w:rsidRDefault="00F80D8B"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Supervisor</w:t>
            </w:r>
          </w:p>
        </w:tc>
      </w:tr>
      <w:tr w:rsidR="00F80D8B" w:rsidRPr="004047E9" w14:paraId="33657FAF" w14:textId="77777777" w:rsidTr="00F80D8B">
        <w:tc>
          <w:tcPr>
            <w:tcW w:w="2112" w:type="pct"/>
            <w:gridSpan w:val="2"/>
            <w:shd w:val="clear" w:color="auto" w:fill="F2F2F2"/>
          </w:tcPr>
          <w:p w14:paraId="76D1A66C" w14:textId="6747285A" w:rsidR="00F80D8B" w:rsidRPr="009D0132" w:rsidRDefault="00A241BC"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Tarique Hassan</w:t>
            </w:r>
          </w:p>
        </w:tc>
        <w:tc>
          <w:tcPr>
            <w:tcW w:w="2888" w:type="pct"/>
            <w:shd w:val="clear" w:color="auto" w:fill="F2F2F2"/>
          </w:tcPr>
          <w:p w14:paraId="63EA6D07" w14:textId="6EDEA73C"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Project Member</w:t>
            </w:r>
          </w:p>
        </w:tc>
      </w:tr>
      <w:tr w:rsidR="00F80D8B" w:rsidRPr="004047E9" w14:paraId="45A48953" w14:textId="77777777" w:rsidTr="00F80D8B">
        <w:tc>
          <w:tcPr>
            <w:tcW w:w="2112" w:type="pct"/>
            <w:gridSpan w:val="2"/>
            <w:shd w:val="clear" w:color="auto" w:fill="F2F2F2"/>
          </w:tcPr>
          <w:p w14:paraId="57E023C1" w14:textId="4AEFC26A"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Suhail Ahmed</w:t>
            </w:r>
          </w:p>
        </w:tc>
        <w:tc>
          <w:tcPr>
            <w:tcW w:w="2888" w:type="pct"/>
            <w:shd w:val="clear" w:color="auto" w:fill="F2F2F2"/>
          </w:tcPr>
          <w:p w14:paraId="4CC89262" w14:textId="782B79BA"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Project Member</w:t>
            </w:r>
          </w:p>
        </w:tc>
      </w:tr>
      <w:tr w:rsidR="000B0333" w:rsidRPr="004047E9" w14:paraId="4EA89C73" w14:textId="77777777" w:rsidTr="00F80D8B">
        <w:tc>
          <w:tcPr>
            <w:tcW w:w="2112" w:type="pct"/>
            <w:gridSpan w:val="2"/>
            <w:shd w:val="clear" w:color="auto" w:fill="F2F2F2"/>
          </w:tcPr>
          <w:p w14:paraId="1AAEF251" w14:textId="1087F3F1" w:rsidR="000B0333" w:rsidRPr="009D0132" w:rsidRDefault="000B0333" w:rsidP="00F80D8B">
            <w:pPr>
              <w:spacing w:after="0" w:line="240" w:lineRule="auto"/>
              <w:jc w:val="left"/>
              <w:rPr>
                <w:rFonts w:eastAsia="Times New Roman"/>
                <w:iCs/>
                <w:sz w:val="26"/>
                <w:szCs w:val="26"/>
                <w:lang w:eastAsia="en-US"/>
              </w:rPr>
            </w:pPr>
            <w:r>
              <w:rPr>
                <w:rFonts w:eastAsia="Times New Roman"/>
                <w:iCs/>
                <w:sz w:val="26"/>
                <w:szCs w:val="26"/>
                <w:lang w:eastAsia="en-US"/>
              </w:rPr>
              <w:t>Muhammad Ahsan</w:t>
            </w:r>
          </w:p>
        </w:tc>
        <w:tc>
          <w:tcPr>
            <w:tcW w:w="2888" w:type="pct"/>
            <w:shd w:val="clear" w:color="auto" w:fill="F2F2F2"/>
          </w:tcPr>
          <w:p w14:paraId="4492CBFE" w14:textId="15EC7123" w:rsidR="000B0333" w:rsidRPr="009D0132" w:rsidRDefault="000B0333" w:rsidP="00F80D8B">
            <w:pPr>
              <w:spacing w:after="0" w:line="240" w:lineRule="auto"/>
              <w:jc w:val="left"/>
              <w:rPr>
                <w:rFonts w:eastAsia="Times New Roman"/>
                <w:iCs/>
                <w:sz w:val="26"/>
                <w:szCs w:val="26"/>
                <w:lang w:eastAsia="en-US"/>
              </w:rPr>
            </w:pPr>
            <w:r>
              <w:rPr>
                <w:rFonts w:eastAsia="Times New Roman"/>
                <w:iCs/>
                <w:sz w:val="26"/>
                <w:szCs w:val="26"/>
                <w:lang w:eastAsia="en-US"/>
              </w:rPr>
              <w:t>Project Member</w:t>
            </w:r>
          </w:p>
        </w:tc>
      </w:tr>
    </w:tbl>
    <w:p w14:paraId="5435192E"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1413E65C" w14:textId="77777777" w:rsidR="00F80D8B" w:rsidRPr="004047E9" w:rsidRDefault="00F80D8B" w:rsidP="00F80D8B">
      <w:pPr>
        <w:spacing w:before="120" w:after="120" w:line="240" w:lineRule="auto"/>
        <w:jc w:val="left"/>
        <w:rPr>
          <w:rFonts w:eastAsia="Times New Roman"/>
          <w:i/>
          <w:lang w:eastAsia="en-US"/>
        </w:rPr>
      </w:pPr>
    </w:p>
    <w:p w14:paraId="5A79196F"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ab/>
      </w:r>
    </w:p>
    <w:p w14:paraId="72D19222" w14:textId="77777777" w:rsidR="00F80D8B" w:rsidRPr="004047E9" w:rsidRDefault="00F80D8B" w:rsidP="00F80D8B">
      <w:pPr>
        <w:spacing w:before="120" w:after="120" w:line="240" w:lineRule="auto"/>
        <w:jc w:val="left"/>
        <w:outlineLvl w:val="0"/>
        <w:rPr>
          <w:rFonts w:eastAsia="Times New Roman"/>
          <w:b/>
          <w:bCs/>
          <w:i/>
          <w:kern w:val="28"/>
          <w:lang w:eastAsia="en-US"/>
        </w:rPr>
      </w:pPr>
      <w:r w:rsidRPr="004047E9">
        <w:rPr>
          <w:rFonts w:eastAsia="Times New Roman"/>
          <w:b/>
          <w:bCs/>
          <w:i/>
          <w:kern w:val="28"/>
          <w:lang w:eastAsia="en-US"/>
        </w:rPr>
        <w:br w:type="page"/>
      </w:r>
      <w:r w:rsidRPr="004047E9">
        <w:rPr>
          <w:rFonts w:eastAsia="Times New Roman"/>
          <w:b/>
          <w:bCs/>
          <w:i/>
          <w:kern w:val="28"/>
          <w:lang w:eastAsia="en-US"/>
        </w:rPr>
        <w:lastRenderedPageBreak/>
        <w:t>Document Sign-Off</w:t>
      </w:r>
    </w:p>
    <w:p w14:paraId="6CE0283F"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 xml:space="preserve">[Following table will contain sign-off details of document. Once the document is prepared and revised, this should be signed-off by the sign-off authority. </w:t>
      </w:r>
    </w:p>
    <w:p w14:paraId="6E74E980"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Any subsequent changes in the document after the first sign-off should again get a formal sign-off by the authorities.]</w:t>
      </w:r>
    </w:p>
    <w:p w14:paraId="162ED401" w14:textId="77777777" w:rsidR="00F80D8B" w:rsidRPr="004047E9" w:rsidRDefault="00F80D8B" w:rsidP="00F80D8B">
      <w:pPr>
        <w:spacing w:before="120" w:after="120" w:line="240" w:lineRule="auto"/>
        <w:jc w:val="left"/>
        <w:rPr>
          <w:rFonts w:eastAsia="Times New Roman"/>
          <w:i/>
          <w:lang w:eastAsia="en-US"/>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54"/>
        <w:gridCol w:w="3071"/>
        <w:gridCol w:w="2729"/>
        <w:gridCol w:w="1540"/>
      </w:tblGrid>
      <w:tr w:rsidR="00F80D8B" w:rsidRPr="004047E9" w14:paraId="0AC01CA6" w14:textId="77777777" w:rsidTr="00F80D8B">
        <w:tc>
          <w:tcPr>
            <w:tcW w:w="1188" w:type="dxa"/>
            <w:shd w:val="clear" w:color="auto" w:fill="595959"/>
          </w:tcPr>
          <w:p w14:paraId="1D87F19F"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Version</w:t>
            </w:r>
          </w:p>
        </w:tc>
        <w:tc>
          <w:tcPr>
            <w:tcW w:w="3510" w:type="dxa"/>
            <w:shd w:val="clear" w:color="auto" w:fill="595959"/>
          </w:tcPr>
          <w:p w14:paraId="034D30A4"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Sign-off Authority</w:t>
            </w:r>
          </w:p>
        </w:tc>
        <w:tc>
          <w:tcPr>
            <w:tcW w:w="3150" w:type="dxa"/>
            <w:shd w:val="clear" w:color="auto" w:fill="595959"/>
          </w:tcPr>
          <w:p w14:paraId="434FA8D1"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Project Role</w:t>
            </w:r>
          </w:p>
        </w:tc>
        <w:tc>
          <w:tcPr>
            <w:tcW w:w="1728" w:type="dxa"/>
            <w:shd w:val="clear" w:color="auto" w:fill="595959"/>
          </w:tcPr>
          <w:p w14:paraId="620C3E55"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Sign-off Date</w:t>
            </w:r>
          </w:p>
        </w:tc>
      </w:tr>
      <w:tr w:rsidR="00F80D8B" w:rsidRPr="004047E9" w14:paraId="5AF76871" w14:textId="77777777" w:rsidTr="00F80D8B">
        <w:tc>
          <w:tcPr>
            <w:tcW w:w="1188" w:type="dxa"/>
            <w:shd w:val="clear" w:color="auto" w:fill="F2F2F2"/>
          </w:tcPr>
          <w:p w14:paraId="0717B0A6"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32E0877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6AB93AFD"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5F18F18C" w14:textId="77777777" w:rsidR="00F80D8B" w:rsidRPr="004047E9" w:rsidRDefault="00F80D8B" w:rsidP="00F80D8B">
            <w:pPr>
              <w:spacing w:after="0" w:line="240" w:lineRule="auto"/>
              <w:jc w:val="left"/>
              <w:rPr>
                <w:rFonts w:eastAsia="Times New Roman"/>
                <w:i/>
                <w:lang w:eastAsia="en-US"/>
              </w:rPr>
            </w:pPr>
          </w:p>
        </w:tc>
      </w:tr>
      <w:tr w:rsidR="00F80D8B" w:rsidRPr="004047E9" w14:paraId="0EBE6161" w14:textId="77777777" w:rsidTr="00F80D8B">
        <w:tc>
          <w:tcPr>
            <w:tcW w:w="1188" w:type="dxa"/>
            <w:shd w:val="clear" w:color="auto" w:fill="F2F2F2"/>
          </w:tcPr>
          <w:p w14:paraId="606E960F"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0D7FA39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74B32E58"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1905CE0C" w14:textId="77777777" w:rsidR="00F80D8B" w:rsidRPr="004047E9" w:rsidRDefault="00F80D8B" w:rsidP="00F80D8B">
            <w:pPr>
              <w:spacing w:after="0" w:line="240" w:lineRule="auto"/>
              <w:jc w:val="left"/>
              <w:rPr>
                <w:rFonts w:eastAsia="Times New Roman"/>
                <w:i/>
                <w:lang w:eastAsia="en-US"/>
              </w:rPr>
            </w:pPr>
          </w:p>
        </w:tc>
      </w:tr>
      <w:tr w:rsidR="00F80D8B" w:rsidRPr="004047E9" w14:paraId="05989375" w14:textId="77777777" w:rsidTr="00F80D8B">
        <w:tc>
          <w:tcPr>
            <w:tcW w:w="1188" w:type="dxa"/>
            <w:shd w:val="clear" w:color="auto" w:fill="F2F2F2"/>
          </w:tcPr>
          <w:p w14:paraId="38AA7080"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7DAAA30E"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63E5802"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70C30B62" w14:textId="77777777" w:rsidR="00F80D8B" w:rsidRPr="004047E9" w:rsidRDefault="00F80D8B" w:rsidP="00F80D8B">
            <w:pPr>
              <w:spacing w:after="0" w:line="240" w:lineRule="auto"/>
              <w:jc w:val="left"/>
              <w:rPr>
                <w:rFonts w:eastAsia="Times New Roman"/>
                <w:i/>
                <w:lang w:eastAsia="en-US"/>
              </w:rPr>
            </w:pPr>
          </w:p>
        </w:tc>
      </w:tr>
      <w:tr w:rsidR="00F80D8B" w:rsidRPr="004047E9" w14:paraId="1D8D5B9B" w14:textId="77777777" w:rsidTr="00F80D8B">
        <w:tc>
          <w:tcPr>
            <w:tcW w:w="1188" w:type="dxa"/>
            <w:shd w:val="clear" w:color="auto" w:fill="F2F2F2"/>
          </w:tcPr>
          <w:p w14:paraId="495DB5DD"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2B16A84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F420F66"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4455759A" w14:textId="77777777" w:rsidR="00F80D8B" w:rsidRPr="004047E9" w:rsidRDefault="00F80D8B" w:rsidP="00F80D8B">
            <w:pPr>
              <w:spacing w:after="0" w:line="240" w:lineRule="auto"/>
              <w:jc w:val="left"/>
              <w:rPr>
                <w:rFonts w:eastAsia="Times New Roman"/>
                <w:i/>
                <w:lang w:eastAsia="en-US"/>
              </w:rPr>
            </w:pPr>
          </w:p>
        </w:tc>
      </w:tr>
      <w:tr w:rsidR="00F80D8B" w:rsidRPr="004047E9" w14:paraId="0602390B" w14:textId="77777777" w:rsidTr="00F80D8B">
        <w:tc>
          <w:tcPr>
            <w:tcW w:w="1188" w:type="dxa"/>
            <w:shd w:val="clear" w:color="auto" w:fill="F2F2F2"/>
          </w:tcPr>
          <w:p w14:paraId="530007CC"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433809AE"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57D8399E"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1D274156" w14:textId="77777777" w:rsidR="00F80D8B" w:rsidRPr="004047E9" w:rsidRDefault="00F80D8B" w:rsidP="00F80D8B">
            <w:pPr>
              <w:spacing w:after="0" w:line="240" w:lineRule="auto"/>
              <w:jc w:val="left"/>
              <w:rPr>
                <w:rFonts w:eastAsia="Times New Roman"/>
                <w:i/>
                <w:lang w:eastAsia="en-US"/>
              </w:rPr>
            </w:pPr>
          </w:p>
        </w:tc>
      </w:tr>
      <w:tr w:rsidR="00F80D8B" w:rsidRPr="004047E9" w14:paraId="7ED06493" w14:textId="77777777" w:rsidTr="00F80D8B">
        <w:tc>
          <w:tcPr>
            <w:tcW w:w="1188" w:type="dxa"/>
            <w:shd w:val="clear" w:color="auto" w:fill="F2F2F2"/>
          </w:tcPr>
          <w:p w14:paraId="1E530256"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718D5E9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57723C97"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548B4B30" w14:textId="77777777" w:rsidR="00F80D8B" w:rsidRPr="004047E9" w:rsidRDefault="00F80D8B" w:rsidP="00F80D8B">
            <w:pPr>
              <w:spacing w:after="0" w:line="240" w:lineRule="auto"/>
              <w:jc w:val="left"/>
              <w:rPr>
                <w:rFonts w:eastAsia="Times New Roman"/>
                <w:i/>
                <w:lang w:eastAsia="en-US"/>
              </w:rPr>
            </w:pPr>
          </w:p>
        </w:tc>
      </w:tr>
      <w:tr w:rsidR="00F80D8B" w:rsidRPr="004047E9" w14:paraId="0580E91A" w14:textId="77777777" w:rsidTr="00F80D8B">
        <w:tc>
          <w:tcPr>
            <w:tcW w:w="1188" w:type="dxa"/>
            <w:shd w:val="clear" w:color="auto" w:fill="F2F2F2"/>
          </w:tcPr>
          <w:p w14:paraId="1BAF4A13"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2EB97952"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C6FFE08"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0F713813" w14:textId="77777777" w:rsidR="00F80D8B" w:rsidRPr="004047E9" w:rsidRDefault="00F80D8B" w:rsidP="00F80D8B">
            <w:pPr>
              <w:spacing w:after="0" w:line="240" w:lineRule="auto"/>
              <w:jc w:val="left"/>
              <w:rPr>
                <w:rFonts w:eastAsia="Times New Roman"/>
                <w:i/>
                <w:lang w:eastAsia="en-US"/>
              </w:rPr>
            </w:pPr>
          </w:p>
        </w:tc>
      </w:tr>
    </w:tbl>
    <w:p w14:paraId="3D7B46C3"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3D568925"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3BD83645" w14:textId="77777777" w:rsidR="00F80D8B" w:rsidRPr="009D0132" w:rsidRDefault="00F80D8B" w:rsidP="00F80D8B">
      <w:pPr>
        <w:spacing w:before="120" w:after="120" w:line="240" w:lineRule="auto"/>
        <w:jc w:val="center"/>
        <w:rPr>
          <w:rFonts w:eastAsia="Times New Roman"/>
          <w:b/>
          <w:bCs/>
          <w:iCs/>
          <w:lang w:eastAsia="en-US"/>
        </w:rPr>
      </w:pPr>
      <w:r w:rsidRPr="004047E9">
        <w:rPr>
          <w:rFonts w:eastAsia="Times New Roman"/>
          <w:i/>
          <w:lang w:eastAsia="en-US"/>
        </w:rPr>
        <w:br w:type="page"/>
      </w:r>
      <w:r w:rsidRPr="009D0132">
        <w:rPr>
          <w:rFonts w:eastAsia="Times New Roman"/>
          <w:b/>
          <w:bCs/>
          <w:iCs/>
          <w:sz w:val="32"/>
          <w:szCs w:val="32"/>
          <w:lang w:eastAsia="en-US"/>
        </w:rPr>
        <w:lastRenderedPageBreak/>
        <w:t>Table of Contents</w:t>
      </w:r>
    </w:p>
    <w:p w14:paraId="70A6C922" w14:textId="77777777" w:rsidR="00F80D8B" w:rsidRPr="004047E9" w:rsidRDefault="00F80D8B" w:rsidP="00F80D8B">
      <w:pPr>
        <w:spacing w:before="120" w:after="120" w:line="240" w:lineRule="auto"/>
        <w:rPr>
          <w:rFonts w:eastAsia="Times New Roman"/>
          <w:i/>
          <w:lang w:eastAsia="en-US"/>
        </w:rPr>
      </w:pPr>
    </w:p>
    <w:p w14:paraId="497F15E9" w14:textId="77777777" w:rsidR="00F80D8B" w:rsidRPr="004047E9" w:rsidRDefault="00F80D8B" w:rsidP="00F80D8B">
      <w:pPr>
        <w:tabs>
          <w:tab w:val="left" w:pos="540"/>
          <w:tab w:val="right" w:leader="dot" w:pos="9350"/>
        </w:tabs>
        <w:spacing w:after="0" w:line="360" w:lineRule="auto"/>
        <w:ind w:left="240"/>
        <w:jc w:val="left"/>
        <w:rPr>
          <w:rFonts w:eastAsia="Times New Roman"/>
          <w:lang w:eastAsia="en-US"/>
        </w:rPr>
      </w:pPr>
      <w:r w:rsidRPr="004047E9">
        <w:rPr>
          <w:rFonts w:eastAsia="Times New Roman"/>
          <w:bCs/>
          <w:i/>
          <w:smallCaps/>
          <w:lang w:eastAsia="en-US"/>
        </w:rPr>
        <w:fldChar w:fldCharType="begin"/>
      </w:r>
      <w:r w:rsidRPr="004047E9">
        <w:rPr>
          <w:rFonts w:eastAsia="Times New Roman"/>
          <w:bCs/>
          <w:i/>
          <w:smallCaps/>
          <w:lang w:eastAsia="en-US"/>
        </w:rPr>
        <w:instrText xml:space="preserve"> TOC \h \z \t "Heading 1,1,Heading 2,2,h1,2,H2,3,H3,4" </w:instrText>
      </w:r>
      <w:r w:rsidRPr="004047E9">
        <w:rPr>
          <w:rFonts w:eastAsia="Times New Roman"/>
          <w:bCs/>
          <w:i/>
          <w:smallCaps/>
          <w:lang w:eastAsia="en-US"/>
        </w:rPr>
        <w:fldChar w:fldCharType="separate"/>
      </w:r>
      <w:hyperlink w:anchor="_Toc22839252" w:history="1">
        <w:r w:rsidRPr="004047E9">
          <w:rPr>
            <w:rFonts w:eastAsia="Times New Roman"/>
            <w:i/>
            <w:smallCaps/>
            <w:color w:val="0000FF"/>
            <w:u w:val="single"/>
            <w:lang w:eastAsia="en-US"/>
          </w:rPr>
          <w:t>1.</w:t>
        </w:r>
        <w:r w:rsidRPr="004047E9">
          <w:rPr>
            <w:rFonts w:eastAsia="Times New Roman"/>
            <w:lang w:eastAsia="en-US"/>
          </w:rPr>
          <w:tab/>
        </w:r>
        <w:r w:rsidRPr="004047E9">
          <w:rPr>
            <w:rFonts w:eastAsia="Times New Roman"/>
            <w:i/>
            <w:smallCaps/>
            <w:color w:val="0000FF"/>
            <w:u w:val="single"/>
            <w:lang w:eastAsia="en-US"/>
          </w:rPr>
          <w:t>Introduction</w:t>
        </w:r>
        <w:r w:rsidRPr="004047E9">
          <w:rPr>
            <w:rFonts w:eastAsia="Times New Roman"/>
            <w:i/>
            <w:smallCaps/>
            <w:lang w:eastAsia="en-US"/>
          </w:rPr>
          <w:tab/>
        </w:r>
        <w:r w:rsidRPr="004047E9">
          <w:rPr>
            <w:rFonts w:eastAsia="Times New Roman"/>
            <w:i/>
            <w:smallCaps/>
            <w:lang w:eastAsia="en-US"/>
          </w:rPr>
          <w:fldChar w:fldCharType="begin"/>
        </w:r>
        <w:r w:rsidRPr="004047E9">
          <w:rPr>
            <w:rFonts w:eastAsia="Times New Roman"/>
            <w:i/>
            <w:smallCaps/>
            <w:lang w:eastAsia="en-US"/>
          </w:rPr>
          <w:instrText xml:space="preserve"> PAGEREF _Toc22839252 \h </w:instrText>
        </w:r>
        <w:r w:rsidRPr="004047E9">
          <w:rPr>
            <w:rFonts w:eastAsia="Times New Roman"/>
            <w:i/>
            <w:smallCaps/>
            <w:lang w:eastAsia="en-US"/>
          </w:rPr>
        </w:r>
        <w:r w:rsidRPr="004047E9">
          <w:rPr>
            <w:rFonts w:eastAsia="Times New Roman"/>
            <w:i/>
            <w:smallCaps/>
            <w:lang w:eastAsia="en-US"/>
          </w:rPr>
          <w:fldChar w:fldCharType="separate"/>
        </w:r>
        <w:r w:rsidRPr="004047E9">
          <w:rPr>
            <w:rFonts w:eastAsia="Times New Roman"/>
            <w:i/>
            <w:smallCaps/>
            <w:lang w:eastAsia="en-US"/>
          </w:rPr>
          <w:t>13</w:t>
        </w:r>
        <w:r w:rsidRPr="004047E9">
          <w:rPr>
            <w:rFonts w:eastAsia="Times New Roman"/>
            <w:i/>
            <w:smallCaps/>
            <w:lang w:eastAsia="en-US"/>
          </w:rPr>
          <w:fldChar w:fldCharType="end"/>
        </w:r>
      </w:hyperlink>
    </w:p>
    <w:p w14:paraId="2B786F87"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53" w:history="1">
        <w:r w:rsidR="00F80D8B" w:rsidRPr="004047E9">
          <w:rPr>
            <w:rFonts w:eastAsia="Times New Roman"/>
            <w:iCs/>
            <w:color w:val="0000FF"/>
            <w:u w:val="single"/>
            <w:lang w:eastAsia="en-US"/>
          </w:rPr>
          <w:t>1.1.</w:t>
        </w:r>
        <w:r w:rsidR="00F80D8B" w:rsidRPr="004047E9">
          <w:rPr>
            <w:rFonts w:eastAsia="Times New Roman"/>
            <w:lang w:eastAsia="en-US"/>
          </w:rPr>
          <w:tab/>
        </w:r>
        <w:r w:rsidR="00F80D8B" w:rsidRPr="004047E9">
          <w:rPr>
            <w:rFonts w:eastAsia="Times New Roman"/>
            <w:iCs/>
            <w:color w:val="0000FF"/>
            <w:u w:val="single"/>
            <w:lang w:eastAsia="en-US"/>
          </w:rPr>
          <w:t>Purpose of Document</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_Toc22839253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465B4664"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54" w:history="1">
        <w:r w:rsidR="00F80D8B" w:rsidRPr="004047E9">
          <w:rPr>
            <w:rFonts w:eastAsia="Times New Roman"/>
            <w:iCs/>
            <w:color w:val="0000FF"/>
            <w:u w:val="single"/>
            <w:lang w:eastAsia="en-US"/>
          </w:rPr>
          <w:t>1.2.</w:t>
        </w:r>
        <w:r w:rsidR="00F80D8B" w:rsidRPr="004047E9">
          <w:rPr>
            <w:rFonts w:eastAsia="Times New Roman"/>
            <w:lang w:eastAsia="en-US"/>
          </w:rPr>
          <w:tab/>
        </w:r>
        <w:r w:rsidR="00F80D8B" w:rsidRPr="004047E9">
          <w:rPr>
            <w:rFonts w:eastAsia="Times New Roman"/>
            <w:iCs/>
            <w:color w:val="0000FF"/>
            <w:u w:val="single"/>
            <w:lang w:eastAsia="en-US"/>
          </w:rPr>
          <w:t>Intended Audience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36A83495" w14:textId="77777777" w:rsidR="00F80D8B" w:rsidRPr="004047E9" w:rsidRDefault="004A6B59" w:rsidP="00F80D8B">
      <w:pPr>
        <w:tabs>
          <w:tab w:val="left" w:pos="1200"/>
          <w:tab w:val="right" w:leader="dot" w:pos="9350"/>
        </w:tabs>
        <w:spacing w:after="0" w:line="240" w:lineRule="auto"/>
        <w:ind w:left="480"/>
        <w:jc w:val="left"/>
        <w:rPr>
          <w:rFonts w:eastAsia="Times New Roman"/>
          <w:iCs/>
          <w:color w:val="0000FF"/>
          <w:u w:val="single"/>
          <w:lang w:eastAsia="en-US"/>
        </w:rPr>
      </w:pPr>
      <w:hyperlink w:anchor="_Toc22839255" w:history="1">
        <w:r w:rsidR="00F80D8B" w:rsidRPr="004047E9">
          <w:rPr>
            <w:rFonts w:eastAsia="Times New Roman"/>
            <w:iCs/>
            <w:color w:val="0000FF"/>
            <w:u w:val="single"/>
            <w:lang w:eastAsia="en-US"/>
          </w:rPr>
          <w:t>1.3.</w:t>
        </w:r>
        <w:r w:rsidR="00F80D8B" w:rsidRPr="004047E9">
          <w:rPr>
            <w:rFonts w:eastAsia="Times New Roman"/>
            <w:lang w:eastAsia="en-US"/>
          </w:rPr>
          <w:tab/>
        </w:r>
        <w:r w:rsidR="00F80D8B" w:rsidRPr="004047E9">
          <w:rPr>
            <w:rFonts w:eastAsia="Times New Roman"/>
            <w:iCs/>
            <w:color w:val="0000FF"/>
            <w:u w:val="single"/>
            <w:lang w:eastAsia="en-US"/>
          </w:rPr>
          <w:t>Document Convention</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_Toc22839255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6DF61231"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58" w:history="1">
        <w:r w:rsidR="00F80D8B" w:rsidRPr="004047E9">
          <w:rPr>
            <w:rFonts w:eastAsia="Times New Roman"/>
            <w:iCs/>
            <w:color w:val="0000FF"/>
            <w:u w:val="single"/>
            <w:lang w:eastAsia="en-US"/>
          </w:rPr>
          <w:t>2.2.</w:t>
        </w:r>
        <w:r w:rsidR="00F80D8B" w:rsidRPr="004047E9">
          <w:rPr>
            <w:rFonts w:eastAsia="Times New Roman"/>
            <w:lang w:eastAsia="en-US"/>
          </w:rPr>
          <w:tab/>
        </w:r>
        <w:r w:rsidR="00F80D8B" w:rsidRPr="004047E9">
          <w:rPr>
            <w:rFonts w:eastAsia="Times New Roman"/>
            <w:iCs/>
            <w:color w:val="0000FF"/>
            <w:u w:val="single"/>
            <w:lang w:eastAsia="en-US"/>
          </w:rPr>
          <w:t>Project Scope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_Toc22839258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1424C861"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59" w:history="1">
        <w:r w:rsidR="00F80D8B" w:rsidRPr="004047E9">
          <w:rPr>
            <w:rFonts w:eastAsia="Times New Roman"/>
            <w:iCs/>
            <w:color w:val="0000FF"/>
            <w:u w:val="single"/>
            <w:lang w:eastAsia="en-US"/>
          </w:rPr>
          <w:t>2.3.</w:t>
        </w:r>
        <w:r w:rsidR="00F80D8B" w:rsidRPr="004047E9">
          <w:rPr>
            <w:rFonts w:eastAsia="Times New Roman"/>
            <w:lang w:eastAsia="en-US"/>
          </w:rPr>
          <w:tab/>
        </w:r>
        <w:r w:rsidR="00F80D8B" w:rsidRPr="004047E9">
          <w:rPr>
            <w:rFonts w:eastAsia="Times New Roman"/>
            <w:iCs/>
            <w:color w:val="0000FF"/>
            <w:u w:val="single"/>
            <w:lang w:eastAsia="en-US"/>
          </w:rPr>
          <w:t>Not In Scope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_Toc22839259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6227FE56" w14:textId="77777777" w:rsidR="00F80D8B" w:rsidRPr="004047E9" w:rsidRDefault="004A6B59" w:rsidP="00F80D8B">
      <w:pPr>
        <w:tabs>
          <w:tab w:val="left" w:pos="540"/>
          <w:tab w:val="right" w:leader="dot" w:pos="9350"/>
        </w:tabs>
        <w:spacing w:after="0" w:line="360" w:lineRule="auto"/>
        <w:ind w:left="240"/>
        <w:jc w:val="left"/>
        <w:rPr>
          <w:rFonts w:eastAsia="Times New Roman"/>
          <w:lang w:eastAsia="en-US"/>
        </w:rPr>
      </w:pPr>
      <w:hyperlink w:anchor="_Toc22839256" w:history="1">
        <w:r w:rsidR="00F80D8B" w:rsidRPr="004047E9">
          <w:rPr>
            <w:rFonts w:eastAsia="Times New Roman"/>
            <w:i/>
            <w:smallCaps/>
            <w:color w:val="0000FF"/>
            <w:u w:val="single"/>
            <w:lang w:eastAsia="en-US"/>
          </w:rPr>
          <w:t>2.</w:t>
        </w:r>
        <w:r w:rsidR="00F80D8B" w:rsidRPr="004047E9">
          <w:rPr>
            <w:rFonts w:eastAsia="Times New Roman"/>
            <w:lang w:eastAsia="en-US"/>
          </w:rPr>
          <w:tab/>
        </w:r>
        <w:r w:rsidR="00F80D8B" w:rsidRPr="004047E9">
          <w:rPr>
            <w:rFonts w:eastAsia="Times New Roman"/>
            <w:i/>
            <w:smallCaps/>
            <w:color w:val="0000FF"/>
            <w:u w:val="single"/>
            <w:lang w:eastAsia="en-US"/>
          </w:rPr>
          <w:t>Overall System Description</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_Toc22839256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14</w:t>
        </w:r>
        <w:r w:rsidR="00F80D8B" w:rsidRPr="004047E9">
          <w:rPr>
            <w:rFonts w:eastAsia="Times New Roman"/>
            <w:i/>
            <w:smallCaps/>
            <w:lang w:eastAsia="en-US"/>
          </w:rPr>
          <w:fldChar w:fldCharType="end"/>
        </w:r>
      </w:hyperlink>
    </w:p>
    <w:p w14:paraId="335525ED"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57" w:history="1">
        <w:r w:rsidR="00F80D8B" w:rsidRPr="004047E9">
          <w:rPr>
            <w:rFonts w:eastAsia="Times New Roman"/>
            <w:iCs/>
            <w:color w:val="0000FF"/>
            <w:u w:val="single"/>
            <w:lang w:eastAsia="en-US"/>
          </w:rPr>
          <w:t>2.1.</w:t>
        </w:r>
        <w:r w:rsidR="00F80D8B" w:rsidRPr="004047E9">
          <w:rPr>
            <w:rFonts w:eastAsia="Times New Roman"/>
            <w:lang w:eastAsia="en-US"/>
          </w:rPr>
          <w:tab/>
        </w:r>
        <w:r w:rsidR="00F80D8B" w:rsidRPr="004047E9">
          <w:rPr>
            <w:rFonts w:eastAsia="Times New Roman"/>
            <w:iCs/>
            <w:color w:val="0000FF"/>
            <w:u w:val="single"/>
            <w:lang w:eastAsia="en-US"/>
          </w:rPr>
          <w:t>Project Background</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649CB22A"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0" w:history="1">
        <w:r w:rsidR="00F80D8B" w:rsidRPr="004047E9">
          <w:rPr>
            <w:rFonts w:eastAsia="Times New Roman"/>
            <w:iCs/>
            <w:color w:val="0000FF"/>
            <w:u w:val="single"/>
            <w:lang w:eastAsia="en-US"/>
          </w:rPr>
          <w:t>2.4.</w:t>
        </w:r>
        <w:r w:rsidR="00F80D8B" w:rsidRPr="004047E9">
          <w:rPr>
            <w:rFonts w:eastAsia="Times New Roman"/>
            <w:lang w:eastAsia="en-US"/>
          </w:rPr>
          <w:tab/>
        </w:r>
        <w:r w:rsidR="00F80D8B" w:rsidRPr="004047E9">
          <w:rPr>
            <w:rFonts w:eastAsia="Times New Roman"/>
            <w:iCs/>
            <w:color w:val="0000FF"/>
            <w:u w:val="single"/>
            <w:lang w:eastAsia="en-US"/>
          </w:rPr>
          <w:t>Project Objectives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_Toc22839260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6A6BD085"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1" w:history="1">
        <w:r w:rsidR="00F80D8B" w:rsidRPr="004047E9">
          <w:rPr>
            <w:rFonts w:eastAsia="Times New Roman"/>
            <w:iCs/>
            <w:color w:val="0000FF"/>
            <w:u w:val="single"/>
            <w:lang w:eastAsia="en-US"/>
          </w:rPr>
          <w:t>2.5.</w:t>
        </w:r>
        <w:r w:rsidR="00F80D8B" w:rsidRPr="004047E9">
          <w:rPr>
            <w:rFonts w:eastAsia="Times New Roman"/>
            <w:lang w:eastAsia="en-US"/>
          </w:rPr>
          <w:tab/>
        </w:r>
        <w:r w:rsidR="00F80D8B" w:rsidRPr="004047E9">
          <w:rPr>
            <w:rFonts w:eastAsia="Times New Roman"/>
            <w:iCs/>
            <w:color w:val="0000FF"/>
            <w:u w:val="single"/>
            <w:lang w:eastAsia="en-US"/>
          </w:rPr>
          <w:t>Stakeholders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_Toc22839261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452B614C"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2" w:history="1">
        <w:r w:rsidR="00F80D8B" w:rsidRPr="004047E9">
          <w:rPr>
            <w:rFonts w:eastAsia="Times New Roman"/>
            <w:iCs/>
            <w:color w:val="0000FF"/>
            <w:u w:val="single"/>
            <w:lang w:eastAsia="en-US"/>
          </w:rPr>
          <w:t>2.6.</w:t>
        </w:r>
        <w:r w:rsidR="00F80D8B" w:rsidRPr="004047E9">
          <w:rPr>
            <w:rFonts w:eastAsia="Times New Roman"/>
            <w:lang w:eastAsia="en-US"/>
          </w:rPr>
          <w:tab/>
        </w:r>
        <w:r w:rsidR="00F80D8B" w:rsidRPr="004047E9">
          <w:rPr>
            <w:rFonts w:eastAsia="Times New Roman"/>
            <w:iCs/>
            <w:color w:val="0000FF"/>
            <w:u w:val="single"/>
            <w:lang w:eastAsia="en-US"/>
          </w:rPr>
          <w:t>Operating Environment</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_Toc22839262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2C40786D"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3" w:history="1">
        <w:r w:rsidR="00F80D8B" w:rsidRPr="004047E9">
          <w:rPr>
            <w:rFonts w:eastAsia="Times New Roman"/>
            <w:iCs/>
            <w:color w:val="0000FF"/>
            <w:u w:val="single"/>
            <w:lang w:eastAsia="en-US"/>
          </w:rPr>
          <w:t>2.7.</w:t>
        </w:r>
        <w:r w:rsidR="00F80D8B" w:rsidRPr="004047E9">
          <w:rPr>
            <w:rFonts w:eastAsia="Times New Roman"/>
            <w:lang w:eastAsia="en-US"/>
          </w:rPr>
          <w:tab/>
        </w:r>
        <w:r w:rsidR="00F80D8B" w:rsidRPr="004047E9">
          <w:rPr>
            <w:rFonts w:eastAsia="Times New Roman"/>
            <w:iCs/>
            <w:color w:val="0000FF"/>
            <w:u w:val="single"/>
            <w:lang w:eastAsia="en-US"/>
          </w:rPr>
          <w:t>System Constraints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_Toc22839263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4058C2F1"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4" w:history="1">
        <w:r w:rsidR="00F80D8B" w:rsidRPr="004047E9">
          <w:rPr>
            <w:rFonts w:eastAsia="Times New Roman"/>
            <w:iCs/>
            <w:color w:val="0000FF"/>
            <w:u w:val="single"/>
            <w:lang w:eastAsia="en-US"/>
          </w:rPr>
          <w:t>2.8.</w:t>
        </w:r>
        <w:r w:rsidR="00F80D8B" w:rsidRPr="004047E9">
          <w:rPr>
            <w:rFonts w:eastAsia="Times New Roman"/>
            <w:lang w:eastAsia="en-US"/>
          </w:rPr>
          <w:tab/>
        </w:r>
        <w:r w:rsidR="00F80D8B" w:rsidRPr="004047E9">
          <w:rPr>
            <w:rFonts w:eastAsia="Times New Roman"/>
            <w:iCs/>
            <w:color w:val="0000FF"/>
            <w:u w:val="single"/>
            <w:lang w:eastAsia="en-US"/>
          </w:rPr>
          <w:t>Assumptions &amp; Dependencies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283B6D1F" w14:textId="77777777" w:rsidR="00F80D8B" w:rsidRPr="004047E9" w:rsidRDefault="004A6B59" w:rsidP="00F80D8B">
      <w:pPr>
        <w:tabs>
          <w:tab w:val="left" w:pos="540"/>
          <w:tab w:val="right" w:leader="dot" w:pos="9350"/>
        </w:tabs>
        <w:spacing w:after="0" w:line="360" w:lineRule="auto"/>
        <w:ind w:left="240"/>
        <w:jc w:val="left"/>
        <w:rPr>
          <w:rFonts w:eastAsia="Times New Roman"/>
          <w:lang w:eastAsia="en-US"/>
        </w:rPr>
      </w:pPr>
      <w:hyperlink w:anchor="_Toc22839265" w:history="1">
        <w:r w:rsidR="00F80D8B" w:rsidRPr="004047E9">
          <w:rPr>
            <w:rFonts w:eastAsia="Times New Roman"/>
            <w:i/>
            <w:smallCaps/>
            <w:color w:val="0000FF"/>
            <w:u w:val="single"/>
            <w:lang w:eastAsia="en-US"/>
          </w:rPr>
          <w:t>3.</w:t>
        </w:r>
        <w:r w:rsidR="00F80D8B" w:rsidRPr="004047E9">
          <w:rPr>
            <w:rFonts w:eastAsia="Times New Roman"/>
            <w:lang w:eastAsia="en-US"/>
          </w:rPr>
          <w:tab/>
        </w:r>
        <w:r w:rsidR="00F80D8B" w:rsidRPr="004047E9">
          <w:rPr>
            <w:rFonts w:eastAsia="Times New Roman"/>
            <w:i/>
            <w:smallCaps/>
            <w:color w:val="0000FF"/>
            <w:u w:val="single"/>
            <w:lang w:eastAsia="en-US"/>
          </w:rPr>
          <w:t>External Interface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_Toc22839265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15</w:t>
        </w:r>
        <w:r w:rsidR="00F80D8B" w:rsidRPr="004047E9">
          <w:rPr>
            <w:rFonts w:eastAsia="Times New Roman"/>
            <w:i/>
            <w:smallCaps/>
            <w:lang w:eastAsia="en-US"/>
          </w:rPr>
          <w:fldChar w:fldCharType="end"/>
        </w:r>
      </w:hyperlink>
    </w:p>
    <w:p w14:paraId="0AD60260"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6" w:history="1">
        <w:r w:rsidR="00F80D8B" w:rsidRPr="004047E9">
          <w:rPr>
            <w:rFonts w:eastAsia="Times New Roman"/>
            <w:iCs/>
            <w:color w:val="0000FF"/>
            <w:u w:val="single"/>
            <w:lang w:eastAsia="en-US"/>
          </w:rPr>
          <w:t>3.1.</w:t>
        </w:r>
        <w:r w:rsidR="00F80D8B" w:rsidRPr="004047E9">
          <w:rPr>
            <w:rFonts w:eastAsia="Times New Roman"/>
            <w:lang w:eastAsia="en-US"/>
          </w:rPr>
          <w:tab/>
        </w:r>
        <w:r w:rsidR="00F80D8B" w:rsidRPr="004047E9">
          <w:rPr>
            <w:rFonts w:eastAsia="Times New Roman"/>
            <w:iCs/>
            <w:color w:val="0000FF"/>
            <w:u w:val="single"/>
            <w:lang w:eastAsia="en-US"/>
          </w:rPr>
          <w:t>Hardware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_Toc22839266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4F25D49F"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7" w:history="1">
        <w:r w:rsidR="00F80D8B" w:rsidRPr="004047E9">
          <w:rPr>
            <w:rFonts w:eastAsia="Times New Roman"/>
            <w:iCs/>
            <w:color w:val="0000FF"/>
            <w:u w:val="single"/>
            <w:lang w:eastAsia="en-US"/>
          </w:rPr>
          <w:t>3.2.</w:t>
        </w:r>
        <w:r w:rsidR="00F80D8B" w:rsidRPr="004047E9">
          <w:rPr>
            <w:rFonts w:eastAsia="Times New Roman"/>
            <w:lang w:eastAsia="en-US"/>
          </w:rPr>
          <w:tab/>
        </w:r>
        <w:r w:rsidR="00F80D8B" w:rsidRPr="004047E9">
          <w:rPr>
            <w:rFonts w:eastAsia="Times New Roman"/>
            <w:iCs/>
            <w:color w:val="0000FF"/>
            <w:u w:val="single"/>
            <w:lang w:eastAsia="en-US"/>
          </w:rPr>
          <w:t>Software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795AB6FE"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68" w:history="1">
        <w:r w:rsidR="00F80D8B" w:rsidRPr="004047E9">
          <w:rPr>
            <w:rFonts w:eastAsia="Times New Roman"/>
            <w:iCs/>
            <w:color w:val="0000FF"/>
            <w:u w:val="single"/>
            <w:lang w:eastAsia="en-US"/>
          </w:rPr>
          <w:t>3.3.</w:t>
        </w:r>
        <w:r w:rsidR="00F80D8B" w:rsidRPr="004047E9">
          <w:rPr>
            <w:rFonts w:eastAsia="Times New Roman"/>
            <w:lang w:eastAsia="en-US"/>
          </w:rPr>
          <w:tab/>
        </w:r>
        <w:r w:rsidR="00F80D8B" w:rsidRPr="004047E9">
          <w:rPr>
            <w:rFonts w:eastAsia="Times New Roman"/>
            <w:iCs/>
            <w:color w:val="0000FF"/>
            <w:u w:val="single"/>
            <w:lang w:eastAsia="en-US"/>
          </w:rPr>
          <w:t>Communications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_Toc22839268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282B294F" w14:textId="77777777" w:rsidR="00F80D8B" w:rsidRPr="004047E9" w:rsidRDefault="004A6B59" w:rsidP="00F80D8B">
      <w:pPr>
        <w:tabs>
          <w:tab w:val="left" w:pos="540"/>
          <w:tab w:val="right" w:leader="dot" w:pos="9350"/>
        </w:tabs>
        <w:spacing w:after="0" w:line="360" w:lineRule="auto"/>
        <w:ind w:left="240"/>
        <w:jc w:val="left"/>
        <w:rPr>
          <w:rFonts w:eastAsia="Times New Roman"/>
          <w:lang w:eastAsia="en-US"/>
        </w:rPr>
      </w:pPr>
      <w:hyperlink w:anchor="_Toc22839269" w:history="1">
        <w:r w:rsidR="00F80D8B" w:rsidRPr="004047E9">
          <w:rPr>
            <w:rFonts w:eastAsia="Times New Roman"/>
            <w:i/>
            <w:smallCaps/>
            <w:color w:val="0000FF"/>
            <w:u w:val="single"/>
            <w:lang w:eastAsia="en-US"/>
          </w:rPr>
          <w:t>4.</w:t>
        </w:r>
        <w:r w:rsidR="00F80D8B" w:rsidRPr="004047E9">
          <w:rPr>
            <w:rFonts w:eastAsia="Times New Roman"/>
            <w:lang w:eastAsia="en-US"/>
          </w:rPr>
          <w:tab/>
        </w:r>
        <w:r w:rsidR="00F80D8B" w:rsidRPr="004047E9">
          <w:rPr>
            <w:rFonts w:eastAsia="Times New Roman"/>
            <w:i/>
            <w:smallCaps/>
            <w:color w:val="0000FF"/>
            <w:u w:val="single"/>
            <w:lang w:eastAsia="en-US"/>
          </w:rPr>
          <w:t>Functional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_Toc22839269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16</w:t>
        </w:r>
        <w:r w:rsidR="00F80D8B" w:rsidRPr="004047E9">
          <w:rPr>
            <w:rFonts w:eastAsia="Times New Roman"/>
            <w:i/>
            <w:smallCaps/>
            <w:lang w:eastAsia="en-US"/>
          </w:rPr>
          <w:fldChar w:fldCharType="end"/>
        </w:r>
      </w:hyperlink>
    </w:p>
    <w:p w14:paraId="1ADC7911" w14:textId="77777777" w:rsidR="00F80D8B" w:rsidRPr="004047E9" w:rsidRDefault="004A6B59" w:rsidP="00F80D8B">
      <w:pPr>
        <w:tabs>
          <w:tab w:val="left" w:pos="540"/>
          <w:tab w:val="left" w:pos="960"/>
          <w:tab w:val="right" w:leader="dot" w:pos="9350"/>
        </w:tabs>
        <w:spacing w:after="0" w:line="360" w:lineRule="auto"/>
        <w:ind w:left="240"/>
        <w:jc w:val="left"/>
        <w:rPr>
          <w:rFonts w:eastAsia="Times New Roman"/>
          <w:lang w:eastAsia="en-US"/>
        </w:rPr>
      </w:pPr>
      <w:hyperlink w:anchor="_Toc22839270" w:history="1">
        <w:r w:rsidR="00F80D8B" w:rsidRPr="004047E9">
          <w:rPr>
            <w:rFonts w:eastAsia="Times New Roman"/>
            <w:i/>
            <w:smallCaps/>
            <w:color w:val="0000FF"/>
            <w:u w:val="single"/>
            <w:lang w:eastAsia="en-US"/>
          </w:rPr>
          <w:t>4.1.</w:t>
        </w:r>
        <w:r w:rsidR="00F80D8B" w:rsidRPr="004047E9">
          <w:rPr>
            <w:rFonts w:eastAsia="Times New Roman"/>
            <w:lang w:eastAsia="en-US"/>
          </w:rPr>
          <w:tab/>
        </w:r>
        <w:r w:rsidR="00F80D8B" w:rsidRPr="004047E9">
          <w:rPr>
            <w:rFonts w:eastAsia="Times New Roman"/>
            <w:i/>
            <w:smallCaps/>
            <w:color w:val="0000FF"/>
            <w:u w:val="single"/>
            <w:lang w:eastAsia="en-US"/>
          </w:rPr>
          <w:t>Functional Hierarchy</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_Toc22839270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16</w:t>
        </w:r>
        <w:r w:rsidR="00F80D8B" w:rsidRPr="004047E9">
          <w:rPr>
            <w:rFonts w:eastAsia="Times New Roman"/>
            <w:i/>
            <w:smallCaps/>
            <w:lang w:eastAsia="en-US"/>
          </w:rPr>
          <w:fldChar w:fldCharType="end"/>
        </w:r>
      </w:hyperlink>
    </w:p>
    <w:p w14:paraId="171D51F4"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71" w:history="1">
        <w:r w:rsidR="00F80D8B" w:rsidRPr="004047E9">
          <w:rPr>
            <w:rFonts w:eastAsia="Times New Roman"/>
            <w:iCs/>
            <w:color w:val="0000FF"/>
            <w:u w:val="single"/>
            <w:lang w:eastAsia="en-US"/>
          </w:rPr>
          <w:t>4.2.</w:t>
        </w:r>
        <w:r w:rsidR="00F80D8B" w:rsidRPr="004047E9">
          <w:rPr>
            <w:rFonts w:eastAsia="Times New Roman"/>
            <w:lang w:eastAsia="en-US"/>
          </w:rPr>
          <w:tab/>
        </w:r>
        <w:r w:rsidR="00F80D8B" w:rsidRPr="004047E9">
          <w:rPr>
            <w:rFonts w:eastAsia="Times New Roman"/>
            <w:iCs/>
            <w:color w:val="0000FF"/>
            <w:u w:val="single"/>
            <w:lang w:eastAsia="en-US"/>
          </w:rPr>
          <w:t>Use Cases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_Toc22839271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16</w:t>
        </w:r>
        <w:r w:rsidR="00F80D8B" w:rsidRPr="004047E9">
          <w:rPr>
            <w:rFonts w:eastAsia="Times New Roman"/>
            <w:iCs/>
            <w:lang w:eastAsia="en-US"/>
          </w:rPr>
          <w:fldChar w:fldCharType="end"/>
        </w:r>
      </w:hyperlink>
    </w:p>
    <w:p w14:paraId="5ADDA9C6" w14:textId="77777777" w:rsidR="00F80D8B" w:rsidRPr="004047E9" w:rsidRDefault="004A6B59" w:rsidP="00F80D8B">
      <w:pPr>
        <w:tabs>
          <w:tab w:val="left" w:pos="1440"/>
          <w:tab w:val="right" w:leader="dot" w:pos="9350"/>
        </w:tabs>
        <w:spacing w:after="0" w:line="240" w:lineRule="auto"/>
        <w:ind w:left="480"/>
        <w:jc w:val="left"/>
        <w:rPr>
          <w:rFonts w:eastAsia="Times New Roman"/>
          <w:lang w:eastAsia="en-US"/>
        </w:rPr>
      </w:pPr>
      <w:hyperlink w:anchor="_Toc22839272" w:history="1">
        <w:r w:rsidR="00F80D8B" w:rsidRPr="004047E9">
          <w:rPr>
            <w:rFonts w:eastAsia="Times New Roman"/>
            <w:iCs/>
            <w:color w:val="0000FF"/>
            <w:u w:val="single"/>
            <w:lang w:eastAsia="en-US"/>
          </w:rPr>
          <w:t>4.2.1.</w:t>
        </w:r>
        <w:r w:rsidR="00F80D8B" w:rsidRPr="004047E9">
          <w:rPr>
            <w:rFonts w:eastAsia="Times New Roman"/>
            <w:lang w:eastAsia="en-US"/>
          </w:rPr>
          <w:tab/>
        </w:r>
        <w:r w:rsidR="00F80D8B" w:rsidRPr="004047E9">
          <w:rPr>
            <w:rFonts w:eastAsia="Times New Roman"/>
            <w:iCs/>
            <w:color w:val="0000FF"/>
            <w:u w:val="single"/>
            <w:lang w:eastAsia="en-US"/>
          </w:rPr>
          <w:t>[Title of use case]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_Toc22839272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16</w:t>
        </w:r>
        <w:r w:rsidR="00F80D8B" w:rsidRPr="004047E9">
          <w:rPr>
            <w:rFonts w:eastAsia="Times New Roman"/>
            <w:iCs/>
            <w:lang w:eastAsia="en-US"/>
          </w:rPr>
          <w:fldChar w:fldCharType="end"/>
        </w:r>
      </w:hyperlink>
    </w:p>
    <w:p w14:paraId="04C6EA40" w14:textId="77777777" w:rsidR="00F80D8B" w:rsidRPr="004047E9" w:rsidRDefault="004A6B59" w:rsidP="00F80D8B">
      <w:pPr>
        <w:tabs>
          <w:tab w:val="left" w:pos="540"/>
          <w:tab w:val="right" w:leader="dot" w:pos="9350"/>
        </w:tabs>
        <w:spacing w:after="0" w:line="360" w:lineRule="auto"/>
        <w:ind w:left="240"/>
        <w:jc w:val="left"/>
        <w:rPr>
          <w:rFonts w:eastAsia="Times New Roman"/>
          <w:lang w:eastAsia="en-US"/>
        </w:rPr>
      </w:pPr>
      <w:hyperlink w:anchor="_Toc22839273" w:history="1">
        <w:r w:rsidR="00F80D8B" w:rsidRPr="004047E9">
          <w:rPr>
            <w:rFonts w:eastAsia="Times New Roman"/>
            <w:i/>
            <w:smallCaps/>
            <w:color w:val="0000FF"/>
            <w:u w:val="single"/>
            <w:lang w:eastAsia="en-US"/>
          </w:rPr>
          <w:t>5.</w:t>
        </w:r>
        <w:r w:rsidR="00F80D8B" w:rsidRPr="004047E9">
          <w:rPr>
            <w:rFonts w:eastAsia="Times New Roman"/>
            <w:lang w:eastAsia="en-US"/>
          </w:rPr>
          <w:tab/>
        </w:r>
        <w:r w:rsidR="00F80D8B" w:rsidRPr="004047E9">
          <w:rPr>
            <w:rFonts w:eastAsia="Times New Roman"/>
            <w:i/>
            <w:smallCaps/>
            <w:color w:val="0000FF"/>
            <w:u w:val="single"/>
            <w:lang w:eastAsia="en-US"/>
          </w:rPr>
          <w:t>Non-functional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_Toc22839273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17</w:t>
        </w:r>
        <w:r w:rsidR="00F80D8B" w:rsidRPr="004047E9">
          <w:rPr>
            <w:rFonts w:eastAsia="Times New Roman"/>
            <w:i/>
            <w:smallCaps/>
            <w:lang w:eastAsia="en-US"/>
          </w:rPr>
          <w:fldChar w:fldCharType="end"/>
        </w:r>
      </w:hyperlink>
    </w:p>
    <w:p w14:paraId="5E153A24"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74" w:history="1">
        <w:r w:rsidR="00F80D8B" w:rsidRPr="004047E9">
          <w:rPr>
            <w:rFonts w:eastAsia="Times New Roman"/>
            <w:iCs/>
            <w:color w:val="0000FF"/>
            <w:u w:val="single"/>
            <w:lang w:eastAsia="en-US"/>
          </w:rPr>
          <w:t>5.1.</w:t>
        </w:r>
        <w:r w:rsidR="00F80D8B" w:rsidRPr="004047E9">
          <w:rPr>
            <w:rFonts w:eastAsia="Times New Roman"/>
            <w:lang w:eastAsia="en-US"/>
          </w:rPr>
          <w:tab/>
        </w:r>
        <w:r w:rsidR="00F80D8B" w:rsidRPr="004047E9">
          <w:rPr>
            <w:rFonts w:eastAsia="Times New Roman"/>
            <w:iCs/>
            <w:color w:val="0000FF"/>
            <w:u w:val="single"/>
            <w:lang w:eastAsia="en-US"/>
          </w:rPr>
          <w:t>Performance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6F646D50"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75" w:history="1">
        <w:r w:rsidR="00F80D8B" w:rsidRPr="004047E9">
          <w:rPr>
            <w:rFonts w:eastAsia="Times New Roman"/>
            <w:iCs/>
            <w:color w:val="0000FF"/>
            <w:u w:val="single"/>
            <w:lang w:eastAsia="en-US"/>
          </w:rPr>
          <w:t>5.2.</w:t>
        </w:r>
        <w:r w:rsidR="00F80D8B" w:rsidRPr="004047E9">
          <w:rPr>
            <w:rFonts w:eastAsia="Times New Roman"/>
            <w:lang w:eastAsia="en-US"/>
          </w:rPr>
          <w:tab/>
        </w:r>
        <w:r w:rsidR="00F80D8B" w:rsidRPr="004047E9">
          <w:rPr>
            <w:rFonts w:eastAsia="Times New Roman"/>
            <w:iCs/>
            <w:color w:val="0000FF"/>
            <w:u w:val="single"/>
            <w:lang w:eastAsia="en-US"/>
          </w:rPr>
          <w:t>Safety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_Toc22839275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7AC28806"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76" w:history="1">
        <w:r w:rsidR="00F80D8B" w:rsidRPr="004047E9">
          <w:rPr>
            <w:rFonts w:eastAsia="Times New Roman"/>
            <w:iCs/>
            <w:color w:val="0000FF"/>
            <w:u w:val="single"/>
            <w:lang w:eastAsia="en-US"/>
          </w:rPr>
          <w:t>5.3.</w:t>
        </w:r>
        <w:r w:rsidR="00F80D8B" w:rsidRPr="004047E9">
          <w:rPr>
            <w:rFonts w:eastAsia="Times New Roman"/>
            <w:lang w:eastAsia="en-US"/>
          </w:rPr>
          <w:tab/>
        </w:r>
        <w:r w:rsidR="00F80D8B" w:rsidRPr="004047E9">
          <w:rPr>
            <w:rFonts w:eastAsia="Times New Roman"/>
            <w:iCs/>
            <w:color w:val="0000FF"/>
            <w:u w:val="single"/>
            <w:lang w:eastAsia="en-US"/>
          </w:rPr>
          <w:t>Security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_Toc22839276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13E95906" w14:textId="77777777" w:rsidR="00F80D8B" w:rsidRPr="004047E9" w:rsidRDefault="004A6B59" w:rsidP="00F80D8B">
      <w:pPr>
        <w:tabs>
          <w:tab w:val="left" w:pos="1200"/>
          <w:tab w:val="right" w:leader="dot" w:pos="9350"/>
        </w:tabs>
        <w:spacing w:after="0" w:line="240" w:lineRule="auto"/>
        <w:ind w:left="480"/>
        <w:jc w:val="left"/>
        <w:rPr>
          <w:rFonts w:eastAsia="Times New Roman"/>
          <w:lang w:eastAsia="en-US"/>
        </w:rPr>
      </w:pPr>
      <w:hyperlink w:anchor="_Toc22839277" w:history="1">
        <w:r w:rsidR="00F80D8B" w:rsidRPr="004047E9">
          <w:rPr>
            <w:rFonts w:eastAsia="Times New Roman"/>
            <w:iCs/>
            <w:color w:val="0000FF"/>
            <w:u w:val="single"/>
            <w:lang w:eastAsia="en-US"/>
          </w:rPr>
          <w:t>5.4.</w:t>
        </w:r>
        <w:r w:rsidR="00F80D8B" w:rsidRPr="004047E9">
          <w:rPr>
            <w:rFonts w:eastAsia="Times New Roman"/>
            <w:lang w:eastAsia="en-US"/>
          </w:rPr>
          <w:tab/>
        </w:r>
        <w:r w:rsidR="00F80D8B" w:rsidRPr="004047E9">
          <w:rPr>
            <w:rFonts w:eastAsia="Times New Roman"/>
            <w:iCs/>
            <w:color w:val="0000FF"/>
            <w:u w:val="single"/>
            <w:lang w:eastAsia="en-US"/>
          </w:rPr>
          <w:t>User Documentation</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7A0904FB" w14:textId="77777777" w:rsidR="00F80D8B" w:rsidRPr="004047E9" w:rsidRDefault="004A6B59" w:rsidP="00F80D8B">
      <w:pPr>
        <w:tabs>
          <w:tab w:val="left" w:pos="540"/>
          <w:tab w:val="right" w:leader="dot" w:pos="9350"/>
        </w:tabs>
        <w:spacing w:after="0" w:line="360" w:lineRule="auto"/>
        <w:ind w:left="240"/>
        <w:jc w:val="left"/>
        <w:rPr>
          <w:rFonts w:eastAsia="Times New Roman"/>
          <w:lang w:eastAsia="en-US"/>
        </w:rPr>
      </w:pPr>
      <w:hyperlink w:anchor="_Toc22839278" w:history="1">
        <w:r w:rsidR="00F80D8B" w:rsidRPr="004047E9">
          <w:rPr>
            <w:rFonts w:eastAsia="Times New Roman"/>
            <w:i/>
            <w:smallCaps/>
            <w:color w:val="0000FF"/>
            <w:u w:val="single"/>
            <w:lang w:eastAsia="en-US"/>
          </w:rPr>
          <w:t>6.</w:t>
        </w:r>
        <w:r w:rsidR="00F80D8B" w:rsidRPr="004047E9">
          <w:rPr>
            <w:rFonts w:eastAsia="Times New Roman"/>
            <w:lang w:eastAsia="en-US"/>
          </w:rPr>
          <w:tab/>
        </w:r>
        <w:r w:rsidR="00F80D8B" w:rsidRPr="004047E9">
          <w:rPr>
            <w:rFonts w:eastAsia="Times New Roman"/>
            <w:i/>
            <w:smallCaps/>
            <w:color w:val="0000FF"/>
            <w:u w:val="single"/>
            <w:lang w:eastAsia="en-US"/>
          </w:rPr>
          <w:t>References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_Toc22839278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18</w:t>
        </w:r>
        <w:r w:rsidR="00F80D8B" w:rsidRPr="004047E9">
          <w:rPr>
            <w:rFonts w:eastAsia="Times New Roman"/>
            <w:i/>
            <w:smallCaps/>
            <w:lang w:eastAsia="en-US"/>
          </w:rPr>
          <w:fldChar w:fldCharType="end"/>
        </w:r>
      </w:hyperlink>
    </w:p>
    <w:p w14:paraId="47110E2A" w14:textId="77777777" w:rsidR="00F80D8B" w:rsidRPr="004047E9" w:rsidRDefault="004A6B59" w:rsidP="00F80D8B">
      <w:pPr>
        <w:tabs>
          <w:tab w:val="left" w:pos="540"/>
          <w:tab w:val="right" w:leader="dot" w:pos="9350"/>
        </w:tabs>
        <w:spacing w:after="0" w:line="360" w:lineRule="auto"/>
        <w:ind w:left="240"/>
        <w:jc w:val="left"/>
        <w:rPr>
          <w:rFonts w:eastAsia="Times New Roman"/>
          <w:lang w:eastAsia="en-US"/>
        </w:rPr>
      </w:pPr>
      <w:hyperlink w:anchor="_Toc22839279" w:history="1">
        <w:r w:rsidR="00F80D8B" w:rsidRPr="004047E9">
          <w:rPr>
            <w:rFonts w:eastAsia="Times New Roman"/>
            <w:i/>
            <w:smallCaps/>
            <w:color w:val="0000FF"/>
            <w:u w:val="single"/>
            <w:lang w:eastAsia="en-US"/>
          </w:rPr>
          <w:t>7.</w:t>
        </w:r>
        <w:r w:rsidR="00F80D8B" w:rsidRPr="004047E9">
          <w:rPr>
            <w:rFonts w:eastAsia="Times New Roman"/>
            <w:lang w:eastAsia="en-US"/>
          </w:rPr>
          <w:tab/>
        </w:r>
        <w:r w:rsidR="00F80D8B" w:rsidRPr="004047E9">
          <w:rPr>
            <w:rFonts w:eastAsia="Times New Roman"/>
            <w:i/>
            <w:smallCaps/>
            <w:color w:val="0000FF"/>
            <w:u w:val="single"/>
            <w:lang w:eastAsia="en-US"/>
          </w:rPr>
          <w:t>Appendices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_Toc22839279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19</w:t>
        </w:r>
        <w:r w:rsidR="00F80D8B" w:rsidRPr="004047E9">
          <w:rPr>
            <w:rFonts w:eastAsia="Times New Roman"/>
            <w:i/>
            <w:smallCaps/>
            <w:lang w:eastAsia="en-US"/>
          </w:rPr>
          <w:fldChar w:fldCharType="end"/>
        </w:r>
      </w:hyperlink>
    </w:p>
    <w:p w14:paraId="74593A32" w14:textId="60ADE15D" w:rsidR="00F80D8B" w:rsidRPr="004047E9" w:rsidRDefault="00F80D8B" w:rsidP="00F80D8B">
      <w:pPr>
        <w:spacing w:after="0" w:line="360" w:lineRule="auto"/>
        <w:rPr>
          <w:rFonts w:eastAsia="Times New Roman"/>
          <w:i/>
          <w:lang w:eastAsia="en-US"/>
        </w:rPr>
      </w:pPr>
      <w:r w:rsidRPr="004047E9">
        <w:rPr>
          <w:rFonts w:eastAsia="Times New Roman"/>
          <w:bCs/>
          <w:i/>
          <w:smallCaps/>
          <w:lang w:eastAsia="en-US"/>
        </w:rPr>
        <w:fldChar w:fldCharType="end"/>
      </w:r>
    </w:p>
    <w:p w14:paraId="1E1A814F" w14:textId="77777777"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 xml:space="preserve"> </w:t>
      </w:r>
      <w:r w:rsidRPr="004047E9">
        <w:rPr>
          <w:rFonts w:eastAsia="Times New Roman"/>
          <w:i/>
          <w:lang w:eastAsia="en-US"/>
        </w:rPr>
        <w:br w:type="page"/>
      </w:r>
      <w:bookmarkStart w:id="2" w:name="_Toc534602073"/>
      <w:bookmarkStart w:id="3" w:name="_Toc534602228"/>
    </w:p>
    <w:p w14:paraId="79DF71F6" w14:textId="77777777" w:rsidR="00F80D8B" w:rsidRPr="004047E9" w:rsidRDefault="00F80D8B" w:rsidP="00F80D8B">
      <w:pPr>
        <w:numPr>
          <w:ilvl w:val="0"/>
          <w:numId w:val="19"/>
        </w:numPr>
        <w:spacing w:before="120" w:after="120" w:line="240" w:lineRule="auto"/>
        <w:jc w:val="left"/>
        <w:rPr>
          <w:rFonts w:eastAsia="Times New Roman"/>
          <w:b/>
          <w:iCs/>
          <w:sz w:val="32"/>
          <w:szCs w:val="32"/>
          <w:lang w:eastAsia="en-US"/>
        </w:rPr>
      </w:pPr>
      <w:bookmarkStart w:id="4" w:name="_Toc534602231"/>
      <w:bookmarkStart w:id="5" w:name="_Toc22839252"/>
      <w:bookmarkStart w:id="6" w:name="_Toc534602076"/>
      <w:bookmarkEnd w:id="2"/>
      <w:bookmarkEnd w:id="3"/>
      <w:r w:rsidRPr="004047E9">
        <w:rPr>
          <w:rFonts w:eastAsia="Times New Roman"/>
          <w:b/>
          <w:iCs/>
          <w:sz w:val="32"/>
          <w:szCs w:val="32"/>
          <w:lang w:eastAsia="en-US"/>
        </w:rPr>
        <w:lastRenderedPageBreak/>
        <w:t>Introduction</w:t>
      </w:r>
      <w:bookmarkEnd w:id="4"/>
      <w:bookmarkEnd w:id="5"/>
      <w:bookmarkEnd w:id="6"/>
    </w:p>
    <w:p w14:paraId="4883562B" w14:textId="77777777" w:rsidR="00713E2E" w:rsidRPr="004047E9" w:rsidRDefault="00713E2E" w:rsidP="00713E2E">
      <w:pPr>
        <w:spacing w:line="360" w:lineRule="auto"/>
      </w:pPr>
      <w:bookmarkStart w:id="7" w:name="_Toc534602232"/>
      <w:bookmarkStart w:id="8" w:name="_Toc534602077"/>
      <w:r w:rsidRPr="004047E9">
        <w:t>In undergraduate program of computer science department, FYP (Final Year Project) is a project-based course which is an important part of degree for final year students. The objective of FYP is to examine student’s learning efforts, project management skill, teamwork, and performance throughout whole degree program.</w:t>
      </w:r>
    </w:p>
    <w:p w14:paraId="718D8F87" w14:textId="77777777" w:rsidR="00713E2E" w:rsidRPr="004047E9" w:rsidRDefault="00713E2E" w:rsidP="00713E2E">
      <w:pPr>
        <w:spacing w:line="360" w:lineRule="auto"/>
      </w:pPr>
      <w:r w:rsidRPr="004047E9">
        <w:t>In computer science department at Sukkur IBA University, the final year students are offered a project-based course for the last 2 semesters of the degree. In the first phase, students form a group of two, finalize their FYP idea and work together under a supervisor that comes in project allocation process. After that students and supervisors arrange meetings to work further on the project. In these meetings students submit reports (</w:t>
      </w:r>
      <w:proofErr w:type="gramStart"/>
      <w:r w:rsidRPr="004047E9">
        <w:t>i.e.</w:t>
      </w:r>
      <w:proofErr w:type="gramEnd"/>
      <w:r w:rsidRPr="004047E9">
        <w:t xml:space="preserve"> abstracts, proposals, SRS’s) to their supervisors and get feedback to complete milestones of the project.</w:t>
      </w:r>
    </w:p>
    <w:p w14:paraId="5EC81B10" w14:textId="77777777" w:rsidR="00713E2E" w:rsidRPr="004047E9" w:rsidRDefault="00713E2E" w:rsidP="00713E2E">
      <w:pPr>
        <w:spacing w:line="360" w:lineRule="auto"/>
      </w:pPr>
      <w:r w:rsidRPr="004047E9">
        <w:t>This whole manual process is time-consuming and difficult to manage. There should be an easier way to carefully monitor project activities, project records and project progress status. This will assist both supervisors and students to achieve the project milestones on given deadlines. Also, will be helpful for students in getting immediate feedback from their supervisors when they are not available in the campus. A web-based approach is best for monitoring project activities and progress.</w:t>
      </w:r>
    </w:p>
    <w:p w14:paraId="0C23E866" w14:textId="77777777" w:rsidR="00F80D8B" w:rsidRPr="004047E9" w:rsidRDefault="00F80D8B" w:rsidP="00F80D8B">
      <w:pPr>
        <w:spacing w:before="120" w:after="120" w:line="240" w:lineRule="auto"/>
        <w:rPr>
          <w:rFonts w:eastAsia="Times New Roman"/>
          <w:i/>
          <w:lang w:eastAsia="en-US"/>
        </w:rPr>
      </w:pPr>
    </w:p>
    <w:p w14:paraId="5897589C"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9" w:name="_Toc22839253"/>
      <w:r w:rsidRPr="00E559C2">
        <w:rPr>
          <w:rFonts w:eastAsia="Times New Roman"/>
          <w:b/>
          <w:iCs/>
          <w:sz w:val="28"/>
          <w:szCs w:val="28"/>
          <w:lang w:eastAsia="en-US"/>
        </w:rPr>
        <w:t>Purpose of Document</w:t>
      </w:r>
      <w:bookmarkEnd w:id="9"/>
      <w:r w:rsidRPr="00E559C2">
        <w:rPr>
          <w:rFonts w:eastAsia="Times New Roman"/>
          <w:b/>
          <w:iCs/>
          <w:sz w:val="28"/>
          <w:szCs w:val="28"/>
          <w:lang w:eastAsia="en-US"/>
        </w:rPr>
        <w:t xml:space="preserve"> </w:t>
      </w:r>
    </w:p>
    <w:p w14:paraId="1D2CA0D3" w14:textId="6ECDA59B" w:rsidR="00E90479" w:rsidRPr="008406E9" w:rsidRDefault="00E90479" w:rsidP="008406E9">
      <w:pPr>
        <w:spacing w:line="360" w:lineRule="auto"/>
      </w:pPr>
      <w:bookmarkStart w:id="10" w:name="_Toc22839254"/>
      <w:bookmarkStart w:id="11" w:name="_Toc534602078"/>
      <w:bookmarkStart w:id="12" w:name="_Toc534602233"/>
      <w:bookmarkEnd w:id="7"/>
      <w:bookmarkEnd w:id="8"/>
      <w:r w:rsidRPr="008406E9">
        <w:t xml:space="preserve">The purpose of this document is to </w:t>
      </w:r>
      <w:r w:rsidR="005B3B27" w:rsidRPr="008406E9">
        <w:t>provide</w:t>
      </w:r>
      <w:r w:rsidRPr="008406E9">
        <w:t xml:space="preserve"> </w:t>
      </w:r>
      <w:r w:rsidR="005B3B27" w:rsidRPr="008406E9">
        <w:t xml:space="preserve">Software Requirement Specification including </w:t>
      </w:r>
      <w:r w:rsidRPr="008406E9">
        <w:t>functional</w:t>
      </w:r>
      <w:r w:rsidR="00775A9B" w:rsidRPr="008406E9">
        <w:t xml:space="preserve">, </w:t>
      </w:r>
      <w:r w:rsidR="005B3B27" w:rsidRPr="008406E9">
        <w:t xml:space="preserve">non-functional </w:t>
      </w:r>
      <w:r w:rsidRPr="008406E9">
        <w:t>requirements</w:t>
      </w:r>
      <w:r w:rsidR="005B3B27" w:rsidRPr="008406E9">
        <w:t>,</w:t>
      </w:r>
      <w:r w:rsidR="00F72A79" w:rsidRPr="008406E9">
        <w:t xml:space="preserve"> external interface requirement,</w:t>
      </w:r>
      <w:r w:rsidR="005B3B27" w:rsidRPr="008406E9">
        <w:t xml:space="preserve"> </w:t>
      </w:r>
      <w:r w:rsidRPr="008406E9">
        <w:t xml:space="preserve">scope of </w:t>
      </w:r>
      <w:r w:rsidR="005B3B27" w:rsidRPr="008406E9">
        <w:t>the project</w:t>
      </w:r>
      <w:r w:rsidR="00AE2119" w:rsidRPr="008406E9">
        <w:t xml:space="preserve">, </w:t>
      </w:r>
      <w:r w:rsidR="00775A9B" w:rsidRPr="008406E9">
        <w:t xml:space="preserve">and </w:t>
      </w:r>
      <w:r w:rsidR="00AE2119" w:rsidRPr="008406E9">
        <w:t>define the stakeholders</w:t>
      </w:r>
      <w:r w:rsidRPr="008406E9">
        <w:t xml:space="preserve">. It also describes the constraints, operating system environment, and features of the system, </w:t>
      </w:r>
      <w:r w:rsidR="00775A9B" w:rsidRPr="008406E9">
        <w:t xml:space="preserve">and </w:t>
      </w:r>
      <w:r w:rsidRPr="008406E9">
        <w:t xml:space="preserve">the list of all dependencies related to </w:t>
      </w:r>
      <w:r w:rsidR="00775A9B" w:rsidRPr="008406E9">
        <w:t>FYP Management System</w:t>
      </w:r>
      <w:r w:rsidRPr="008406E9">
        <w:t>.</w:t>
      </w:r>
    </w:p>
    <w:p w14:paraId="4D609E5A"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t>Intended Audience</w:t>
      </w:r>
      <w:bookmarkEnd w:id="10"/>
    </w:p>
    <w:p w14:paraId="07242B32" w14:textId="322814A2" w:rsidR="00F554E0" w:rsidRDefault="00495636" w:rsidP="008406E9">
      <w:pPr>
        <w:spacing w:line="360" w:lineRule="auto"/>
      </w:pPr>
      <w:bookmarkStart w:id="13" w:name="_Toc22839255"/>
      <w:bookmarkEnd w:id="11"/>
      <w:bookmarkEnd w:id="12"/>
      <w:r w:rsidRPr="008406E9">
        <w:t xml:space="preserve">The intended audience are </w:t>
      </w:r>
      <w:r w:rsidR="00CE6752" w:rsidRPr="008406E9">
        <w:t xml:space="preserve">FYP Committee including </w:t>
      </w:r>
      <w:r w:rsidRPr="008406E9">
        <w:t xml:space="preserve">FYP Coordinator, </w:t>
      </w:r>
      <w:r w:rsidR="00CE6752" w:rsidRPr="008406E9">
        <w:t xml:space="preserve">Project </w:t>
      </w:r>
      <w:r w:rsidRPr="008406E9">
        <w:t xml:space="preserve">supervisor, </w:t>
      </w:r>
      <w:r w:rsidR="00CE6752" w:rsidRPr="008406E9">
        <w:t>and P</w:t>
      </w:r>
      <w:r w:rsidRPr="008406E9">
        <w:t xml:space="preserve">roject </w:t>
      </w:r>
      <w:r w:rsidR="00CE6752" w:rsidRPr="008406E9">
        <w:t>Groups</w:t>
      </w:r>
      <w:r w:rsidRPr="008406E9">
        <w:t>. Th</w:t>
      </w:r>
      <w:r w:rsidR="00D215E7" w:rsidRPr="008406E9">
        <w:t>is</w:t>
      </w:r>
      <w:r w:rsidRPr="008406E9">
        <w:t xml:space="preserve"> system </w:t>
      </w:r>
      <w:r w:rsidR="00D215E7" w:rsidRPr="008406E9">
        <w:t xml:space="preserve">is for the Computer Science department, Sukkur IBA University to automate the </w:t>
      </w:r>
      <w:r w:rsidR="002C5D09" w:rsidRPr="008406E9">
        <w:t xml:space="preserve">whole </w:t>
      </w:r>
      <w:r w:rsidR="00D215E7" w:rsidRPr="008406E9">
        <w:t>manual process.</w:t>
      </w:r>
    </w:p>
    <w:p w14:paraId="2EACB1A7" w14:textId="5BA5EE3E" w:rsidR="00495636" w:rsidRPr="008406E9" w:rsidRDefault="00F554E0" w:rsidP="00F554E0">
      <w:pPr>
        <w:spacing w:after="160" w:line="259" w:lineRule="auto"/>
        <w:jc w:val="left"/>
      </w:pPr>
      <w:r>
        <w:br w:type="page"/>
      </w:r>
    </w:p>
    <w:p w14:paraId="55C7709E"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lastRenderedPageBreak/>
        <w:t>Document Convention</w:t>
      </w:r>
      <w:bookmarkEnd w:id="13"/>
    </w:p>
    <w:p w14:paraId="02BE171C" w14:textId="77777777" w:rsidR="006355D2" w:rsidRPr="008406E9" w:rsidRDefault="006355D2" w:rsidP="008406E9">
      <w:pPr>
        <w:pStyle w:val="ListParagraph"/>
        <w:numPr>
          <w:ilvl w:val="0"/>
          <w:numId w:val="41"/>
        </w:numPr>
        <w:spacing w:line="360" w:lineRule="auto"/>
      </w:pPr>
      <w:bookmarkStart w:id="14" w:name="_Toc22839258"/>
      <w:r w:rsidRPr="008406E9">
        <w:t>The font used in this document is Times New Roman</w:t>
      </w:r>
    </w:p>
    <w:p w14:paraId="51894A8A" w14:textId="77777777" w:rsidR="006355D2" w:rsidRPr="008406E9" w:rsidRDefault="006355D2" w:rsidP="008406E9">
      <w:pPr>
        <w:pStyle w:val="ListParagraph"/>
        <w:numPr>
          <w:ilvl w:val="0"/>
          <w:numId w:val="41"/>
        </w:numPr>
        <w:spacing w:line="360" w:lineRule="auto"/>
      </w:pPr>
      <w:r w:rsidRPr="008406E9">
        <w:t xml:space="preserve">Font size for normal text is </w:t>
      </w:r>
      <w:proofErr w:type="gramStart"/>
      <w:r w:rsidRPr="008406E9">
        <w:t>12</w:t>
      </w:r>
      <w:proofErr w:type="gramEnd"/>
    </w:p>
    <w:p w14:paraId="1AFD60E9" w14:textId="77777777" w:rsidR="006355D2" w:rsidRPr="008406E9" w:rsidRDefault="006355D2" w:rsidP="008406E9">
      <w:pPr>
        <w:pStyle w:val="ListParagraph"/>
        <w:numPr>
          <w:ilvl w:val="0"/>
          <w:numId w:val="41"/>
        </w:numPr>
        <w:spacing w:line="360" w:lineRule="auto"/>
      </w:pPr>
      <w:r w:rsidRPr="008406E9">
        <w:t>For headings font size is 16</w:t>
      </w:r>
    </w:p>
    <w:p w14:paraId="257074BD" w14:textId="77777777" w:rsidR="00C86899" w:rsidRPr="008406E9" w:rsidRDefault="006355D2" w:rsidP="008406E9">
      <w:pPr>
        <w:pStyle w:val="ListParagraph"/>
        <w:numPr>
          <w:ilvl w:val="0"/>
          <w:numId w:val="41"/>
        </w:numPr>
        <w:spacing w:line="360" w:lineRule="auto"/>
      </w:pPr>
      <w:r w:rsidRPr="008406E9">
        <w:t>For sub</w:t>
      </w:r>
      <w:r w:rsidR="00C86899" w:rsidRPr="008406E9">
        <w:t>-</w:t>
      </w:r>
      <w:r w:rsidRPr="008406E9">
        <w:t>headings font size is 14</w:t>
      </w:r>
    </w:p>
    <w:p w14:paraId="6FFB01E7" w14:textId="492B83EA" w:rsidR="006355D2" w:rsidRPr="008406E9" w:rsidRDefault="006355D2" w:rsidP="008406E9">
      <w:pPr>
        <w:pStyle w:val="ListParagraph"/>
        <w:numPr>
          <w:ilvl w:val="0"/>
          <w:numId w:val="41"/>
        </w:numPr>
        <w:spacing w:line="360" w:lineRule="auto"/>
      </w:pPr>
      <w:r w:rsidRPr="008406E9">
        <w:t xml:space="preserve">All text is of black </w:t>
      </w:r>
      <w:proofErr w:type="gramStart"/>
      <w:r w:rsidRPr="008406E9">
        <w:t>color</w:t>
      </w:r>
      <w:proofErr w:type="gramEnd"/>
    </w:p>
    <w:p w14:paraId="0EA862ED"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t>Project Scope</w:t>
      </w:r>
      <w:bookmarkEnd w:id="14"/>
    </w:p>
    <w:p w14:paraId="57D0F658" w14:textId="7278000B" w:rsidR="009E24F5" w:rsidRPr="008406E9" w:rsidRDefault="009E24F5" w:rsidP="009F7891">
      <w:pPr>
        <w:spacing w:line="360" w:lineRule="auto"/>
        <w:ind w:firstLine="389"/>
      </w:pPr>
      <w:r w:rsidRPr="008406E9">
        <w:t xml:space="preserve">Our scope is to develop a web-based application. </w:t>
      </w:r>
      <w:r w:rsidR="00CE57AC" w:rsidRPr="008406E9">
        <w:t xml:space="preserve">The fully working system will enable the department to manage </w:t>
      </w:r>
      <w:r w:rsidR="002713A8" w:rsidRPr="008406E9">
        <w:t xml:space="preserve">whole </w:t>
      </w:r>
      <w:r w:rsidR="00CE57AC" w:rsidRPr="008406E9">
        <w:t xml:space="preserve">FYP </w:t>
      </w:r>
      <w:r w:rsidR="002713A8" w:rsidRPr="008406E9">
        <w:t xml:space="preserve">process including </w:t>
      </w:r>
      <w:r w:rsidR="00C45AD7" w:rsidRPr="008406E9">
        <w:t xml:space="preserve">monitoring project progress, track meetings of students with supervisors </w:t>
      </w:r>
      <w:r w:rsidR="0098436F" w:rsidRPr="008406E9">
        <w:t xml:space="preserve">by taking attendance, and </w:t>
      </w:r>
      <w:r w:rsidR="002713A8" w:rsidRPr="008406E9">
        <w:t>reports submission (proposal,</w:t>
      </w:r>
      <w:r w:rsidR="0010412B" w:rsidRPr="008406E9">
        <w:t xml:space="preserve"> </w:t>
      </w:r>
      <w:r w:rsidR="002713A8" w:rsidRPr="008406E9">
        <w:t>SRS,</w:t>
      </w:r>
      <w:r w:rsidR="0010412B" w:rsidRPr="008406E9">
        <w:t xml:space="preserve"> </w:t>
      </w:r>
      <w:r w:rsidR="002713A8" w:rsidRPr="008406E9">
        <w:t>SDS, report,</w:t>
      </w:r>
      <w:r w:rsidR="0010412B" w:rsidRPr="008406E9">
        <w:t xml:space="preserve"> </w:t>
      </w:r>
      <w:proofErr w:type="spellStart"/>
      <w:r w:rsidR="002713A8" w:rsidRPr="008406E9">
        <w:t>etc</w:t>
      </w:r>
      <w:proofErr w:type="spellEnd"/>
      <w:r w:rsidR="002713A8" w:rsidRPr="008406E9">
        <w:t>)</w:t>
      </w:r>
      <w:r w:rsidRPr="008406E9">
        <w:t xml:space="preserve">. </w:t>
      </w:r>
    </w:p>
    <w:p w14:paraId="6CE7CBF4" w14:textId="06877513" w:rsidR="00F80D8B" w:rsidRPr="004047E9" w:rsidRDefault="00F80D8B" w:rsidP="00F80D8B">
      <w:pPr>
        <w:spacing w:before="120" w:after="120" w:line="240" w:lineRule="auto"/>
        <w:jc w:val="left"/>
        <w:rPr>
          <w:rFonts w:eastAsia="Times New Roman"/>
          <w:i/>
          <w:lang w:eastAsia="en-US"/>
        </w:rPr>
      </w:pPr>
    </w:p>
    <w:p w14:paraId="25CBED98" w14:textId="615D20EE" w:rsidR="00C86899" w:rsidRPr="0060175E" w:rsidRDefault="00F80D8B" w:rsidP="00C86899">
      <w:pPr>
        <w:numPr>
          <w:ilvl w:val="1"/>
          <w:numId w:val="19"/>
        </w:numPr>
        <w:spacing w:before="120" w:after="120" w:line="240" w:lineRule="auto"/>
        <w:ind w:left="389" w:hanging="389"/>
        <w:jc w:val="left"/>
        <w:rPr>
          <w:rFonts w:eastAsia="Times New Roman"/>
          <w:b/>
          <w:iCs/>
          <w:sz w:val="28"/>
          <w:szCs w:val="28"/>
          <w:lang w:eastAsia="en-US"/>
        </w:rPr>
      </w:pPr>
      <w:bookmarkStart w:id="15" w:name="_Toc22839259"/>
      <w:r w:rsidRPr="0060175E">
        <w:rPr>
          <w:rFonts w:eastAsia="Times New Roman"/>
          <w:b/>
          <w:iCs/>
          <w:sz w:val="28"/>
          <w:szCs w:val="28"/>
          <w:lang w:eastAsia="en-US"/>
        </w:rPr>
        <w:t xml:space="preserve">Not </w:t>
      </w:r>
      <w:r w:rsidR="0060175E">
        <w:rPr>
          <w:rFonts w:eastAsia="Times New Roman"/>
          <w:b/>
          <w:iCs/>
          <w:sz w:val="28"/>
          <w:szCs w:val="28"/>
          <w:lang w:eastAsia="en-US"/>
        </w:rPr>
        <w:t>i</w:t>
      </w:r>
      <w:r w:rsidRPr="0060175E">
        <w:rPr>
          <w:rFonts w:eastAsia="Times New Roman"/>
          <w:b/>
          <w:iCs/>
          <w:sz w:val="28"/>
          <w:szCs w:val="28"/>
          <w:lang w:eastAsia="en-US"/>
        </w:rPr>
        <w:t>n Scope</w:t>
      </w:r>
      <w:bookmarkEnd w:id="15"/>
    </w:p>
    <w:p w14:paraId="192CCF2F" w14:textId="1A664B67" w:rsidR="00C86899" w:rsidRPr="008406E9" w:rsidRDefault="0060175E" w:rsidP="008406E9">
      <w:pPr>
        <w:pStyle w:val="ListParagraph"/>
        <w:numPr>
          <w:ilvl w:val="0"/>
          <w:numId w:val="42"/>
        </w:numPr>
        <w:spacing w:line="360" w:lineRule="auto"/>
      </w:pPr>
      <w:r w:rsidRPr="008406E9">
        <w:t>AI in system</w:t>
      </w:r>
      <w:r w:rsidR="00D04D9A" w:rsidRPr="008406E9">
        <w:t xml:space="preserve">. </w:t>
      </w:r>
      <w:bookmarkStart w:id="16" w:name="_Toc534602082"/>
      <w:bookmarkStart w:id="17" w:name="_Toc534602237"/>
      <w:bookmarkStart w:id="18" w:name="_Toc22839256"/>
    </w:p>
    <w:p w14:paraId="0FEFDDEE" w14:textId="3DAFB7D9" w:rsidR="00F80D8B" w:rsidRPr="0060175E" w:rsidRDefault="00F80D8B" w:rsidP="00C86899">
      <w:pPr>
        <w:spacing w:before="120" w:after="120" w:line="240" w:lineRule="auto"/>
        <w:ind w:left="389"/>
        <w:jc w:val="left"/>
        <w:rPr>
          <w:iCs/>
          <w:sz w:val="32"/>
          <w:szCs w:val="32"/>
        </w:rPr>
      </w:pPr>
      <w:r w:rsidRPr="0060175E">
        <w:rPr>
          <w:rFonts w:eastAsia="Times New Roman"/>
          <w:b/>
          <w:iCs/>
          <w:sz w:val="32"/>
          <w:szCs w:val="32"/>
          <w:lang w:eastAsia="en-US"/>
        </w:rPr>
        <w:t>Overall System Description</w:t>
      </w:r>
      <w:bookmarkEnd w:id="16"/>
      <w:bookmarkEnd w:id="17"/>
      <w:bookmarkEnd w:id="18"/>
    </w:p>
    <w:p w14:paraId="0021A452"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19" w:name="_Toc22839257"/>
      <w:r w:rsidRPr="0060175E">
        <w:rPr>
          <w:rFonts w:eastAsia="Times New Roman"/>
          <w:b/>
          <w:iCs/>
          <w:sz w:val="28"/>
          <w:szCs w:val="28"/>
          <w:lang w:eastAsia="en-US"/>
        </w:rPr>
        <w:t>Project Background</w:t>
      </w:r>
      <w:bookmarkEnd w:id="19"/>
    </w:p>
    <w:p w14:paraId="4A2DB000" w14:textId="625DE7EC" w:rsidR="005C76B3" w:rsidRPr="004047E9" w:rsidRDefault="005C76B3" w:rsidP="009F7891">
      <w:pPr>
        <w:spacing w:line="360" w:lineRule="auto"/>
        <w:ind w:firstLine="389"/>
      </w:pPr>
      <w:bookmarkStart w:id="20" w:name="_Toc22839260"/>
      <w:r w:rsidRPr="004047E9">
        <w:t>Currently, at Sukkur IBA University</w:t>
      </w:r>
      <w:r w:rsidR="00BA0750" w:rsidRPr="004047E9">
        <w:t>,</w:t>
      </w:r>
      <w:r w:rsidRPr="004047E9">
        <w:t xml:space="preserve"> Computer Science department is managing records related to FYP manually. FYP coordinator, supervisors, and students are facing difficulty in managing phases like, registration, assessing grades, allocation of projects and supervisors, and submission of reports. </w:t>
      </w:r>
    </w:p>
    <w:p w14:paraId="56C2194F" w14:textId="2EF00CF4" w:rsidR="005C76B3" w:rsidRPr="004047E9" w:rsidRDefault="005C76B3" w:rsidP="005C76B3">
      <w:pPr>
        <w:spacing w:line="360" w:lineRule="auto"/>
      </w:pPr>
      <w:r w:rsidRPr="004047E9">
        <w:t>Manual work for the FYP process has several disadvantages:</w:t>
      </w:r>
    </w:p>
    <w:p w14:paraId="6F51D51F" w14:textId="77777777" w:rsidR="005C76B3" w:rsidRPr="004047E9" w:rsidRDefault="005C76B3" w:rsidP="005C76B3">
      <w:pPr>
        <w:pStyle w:val="ListParagraph"/>
        <w:numPr>
          <w:ilvl w:val="0"/>
          <w:numId w:val="26"/>
        </w:numPr>
        <w:spacing w:after="0" w:line="360" w:lineRule="auto"/>
      </w:pPr>
      <w:r w:rsidRPr="004047E9">
        <w:t>Running the manual system reduces efficiency because it requires more human energy and consumes a lot of time.</w:t>
      </w:r>
    </w:p>
    <w:p w14:paraId="3169F5E8" w14:textId="77777777" w:rsidR="005C76B3" w:rsidRPr="004047E9" w:rsidRDefault="005C76B3" w:rsidP="005C76B3">
      <w:pPr>
        <w:pStyle w:val="ListParagraph"/>
        <w:numPr>
          <w:ilvl w:val="0"/>
          <w:numId w:val="26"/>
        </w:numPr>
        <w:spacing w:after="0" w:line="360" w:lineRule="auto"/>
      </w:pPr>
      <w:r w:rsidRPr="004047E9">
        <w:t>Supervisors and students (groups) face difficulties in discussing FYP related problems because there no system which maintains records of their meetings. That results in deadlines delays.</w:t>
      </w:r>
    </w:p>
    <w:p w14:paraId="490B91A2" w14:textId="77777777" w:rsidR="005C76B3" w:rsidRPr="004047E9" w:rsidRDefault="005C76B3" w:rsidP="005C76B3">
      <w:pPr>
        <w:pStyle w:val="ListParagraph"/>
        <w:numPr>
          <w:ilvl w:val="0"/>
          <w:numId w:val="26"/>
        </w:numPr>
        <w:spacing w:after="0" w:line="360" w:lineRule="auto"/>
      </w:pPr>
      <w:r w:rsidRPr="004047E9">
        <w:t>No record of previously developed projects.</w:t>
      </w:r>
    </w:p>
    <w:p w14:paraId="5BDED136" w14:textId="0E012230" w:rsidR="005C76B3" w:rsidRPr="004047E9" w:rsidRDefault="005C76B3" w:rsidP="005C76B3">
      <w:pPr>
        <w:pStyle w:val="ListParagraph"/>
        <w:numPr>
          <w:ilvl w:val="0"/>
          <w:numId w:val="26"/>
        </w:numPr>
        <w:spacing w:after="0" w:line="360" w:lineRule="auto"/>
      </w:pPr>
      <w:r w:rsidRPr="004047E9">
        <w:lastRenderedPageBreak/>
        <w:t>Managing different phases of FYP process is difficult because there is no such system which provides a single platform to perform activities (</w:t>
      </w:r>
      <w:r w:rsidR="0016365D" w:rsidRPr="004047E9">
        <w:t>i.e.,</w:t>
      </w:r>
      <w:r w:rsidRPr="004047E9">
        <w:t xml:space="preserve"> submission, grading, announcements, deadlines).</w:t>
      </w:r>
    </w:p>
    <w:p w14:paraId="0E0CEAE6" w14:textId="77777777" w:rsidR="005C76B3" w:rsidRPr="004047E9" w:rsidRDefault="005C76B3" w:rsidP="005C76B3">
      <w:pPr>
        <w:pStyle w:val="ListParagraph"/>
        <w:numPr>
          <w:ilvl w:val="0"/>
          <w:numId w:val="26"/>
        </w:numPr>
        <w:spacing w:after="0" w:line="360" w:lineRule="auto"/>
      </w:pPr>
      <w:r w:rsidRPr="004047E9">
        <w:t>FYP work records are mishandled because manual record data is error prone.</w:t>
      </w:r>
    </w:p>
    <w:p w14:paraId="209C2AB6" w14:textId="62F5F237" w:rsidR="005C76B3" w:rsidRPr="004047E9" w:rsidRDefault="005C76B3" w:rsidP="005C76B3">
      <w:pPr>
        <w:pStyle w:val="ListParagraph"/>
        <w:numPr>
          <w:ilvl w:val="0"/>
          <w:numId w:val="26"/>
        </w:numPr>
        <w:spacing w:after="0" w:line="360" w:lineRule="auto"/>
      </w:pPr>
      <w:r w:rsidRPr="004047E9">
        <w:t xml:space="preserve">No status of project progress which makes it difficult for supervisor to monitor project </w:t>
      </w:r>
      <w:r w:rsidR="0016365D" w:rsidRPr="004047E9">
        <w:t>deadlines.</w:t>
      </w:r>
    </w:p>
    <w:p w14:paraId="221F4197" w14:textId="5FE8E48B" w:rsidR="005C76B3" w:rsidRPr="004047E9" w:rsidRDefault="005C76B3" w:rsidP="005C76B3">
      <w:pPr>
        <w:spacing w:line="360" w:lineRule="auto"/>
        <w:ind w:firstLine="360"/>
      </w:pPr>
      <w:r w:rsidRPr="004047E9">
        <w:t xml:space="preserve">The proposed system will provide a platform that maintains all FYP work records, meetings, project progress status, and easy to monitor for users. This way supervisors can review, give </w:t>
      </w:r>
      <w:proofErr w:type="gramStart"/>
      <w:r w:rsidRPr="004047E9">
        <w:t>feedback</w:t>
      </w:r>
      <w:proofErr w:type="gramEnd"/>
      <w:r w:rsidRPr="004047E9">
        <w:t xml:space="preserve"> and validate students’ work.</w:t>
      </w:r>
    </w:p>
    <w:p w14:paraId="049482DD" w14:textId="77777777" w:rsidR="00CC0F08" w:rsidRPr="004047E9" w:rsidRDefault="00CC0F08" w:rsidP="005C76B3">
      <w:pPr>
        <w:spacing w:line="360" w:lineRule="auto"/>
        <w:ind w:firstLine="360"/>
      </w:pPr>
    </w:p>
    <w:p w14:paraId="71EF5523"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AD4B30">
        <w:rPr>
          <w:rFonts w:eastAsia="Times New Roman"/>
          <w:b/>
          <w:iCs/>
          <w:sz w:val="28"/>
          <w:szCs w:val="28"/>
          <w:lang w:eastAsia="en-US"/>
        </w:rPr>
        <w:t>Project Objectives</w:t>
      </w:r>
      <w:bookmarkEnd w:id="20"/>
    </w:p>
    <w:p w14:paraId="687E76A8" w14:textId="77777777" w:rsidR="00230942" w:rsidRPr="009F7891" w:rsidRDefault="00230942" w:rsidP="009F7891">
      <w:pPr>
        <w:spacing w:line="360" w:lineRule="auto"/>
        <w:ind w:firstLine="389"/>
      </w:pPr>
      <w:bookmarkStart w:id="21" w:name="_Toc22839261"/>
      <w:r w:rsidRPr="009F7891">
        <w:t xml:space="preserve">The proposed system, as we will discuss in this section, will replace the manual </w:t>
      </w:r>
      <w:proofErr w:type="gramStart"/>
      <w:r w:rsidRPr="009F7891">
        <w:t>system</w:t>
      </w:r>
      <w:proofErr w:type="gramEnd"/>
      <w:r w:rsidRPr="009F7891">
        <w:t xml:space="preserve"> and solve these problems by providing a web-based platform to assist the users. Additionally, the system will combine whole FYP process in a single web-based platform which includes, managing user profiles, assessing students, keeping updated with project progress, and maintaining previous and current project records in a user-friendly way. This system can be used as a valuable source in computer science department at Sukkur IBA University so that FYP committees, supervisors, and students (groups) can monitor FYP related activities. The final output of the system will be a web-based final year project (FYP) management system.</w:t>
      </w:r>
    </w:p>
    <w:p w14:paraId="36229DF7"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AD4B30">
        <w:rPr>
          <w:rFonts w:eastAsia="Times New Roman"/>
          <w:b/>
          <w:iCs/>
          <w:sz w:val="28"/>
          <w:szCs w:val="28"/>
          <w:lang w:eastAsia="en-US"/>
        </w:rPr>
        <w:t>Stakeholders</w:t>
      </w:r>
      <w:bookmarkEnd w:id="21"/>
    </w:p>
    <w:p w14:paraId="36C4B3FD" w14:textId="1F397834" w:rsidR="00E87CEE" w:rsidRPr="009F7891" w:rsidRDefault="00E87CEE" w:rsidP="009F7891">
      <w:pPr>
        <w:spacing w:line="360" w:lineRule="auto"/>
        <w:ind w:firstLine="389"/>
      </w:pPr>
      <w:bookmarkStart w:id="22" w:name="_Toc22839262"/>
      <w:r w:rsidRPr="009F7891">
        <w:t xml:space="preserve">Stakeholders are important to better understand the constraints and risk of the project. The more </w:t>
      </w:r>
      <w:r w:rsidR="00C33709" w:rsidRPr="009F7891">
        <w:t xml:space="preserve">stakeholders are </w:t>
      </w:r>
      <w:r w:rsidRPr="009F7891">
        <w:t>involve</w:t>
      </w:r>
      <w:r w:rsidR="00C33709" w:rsidRPr="009F7891">
        <w:t>d</w:t>
      </w:r>
      <w:r w:rsidRPr="009F7891">
        <w:t xml:space="preserve">, the more </w:t>
      </w:r>
      <w:r w:rsidR="00C33709" w:rsidRPr="009F7891">
        <w:t xml:space="preserve">risks </w:t>
      </w:r>
      <w:r w:rsidR="00407C6F" w:rsidRPr="009F7891">
        <w:t xml:space="preserve">of the project </w:t>
      </w:r>
      <w:r w:rsidRPr="009F7891">
        <w:t xml:space="preserve">will </w:t>
      </w:r>
      <w:r w:rsidR="00407C6F" w:rsidRPr="009F7891">
        <w:t xml:space="preserve">be </w:t>
      </w:r>
      <w:r w:rsidRPr="009F7891">
        <w:t>reduce</w:t>
      </w:r>
      <w:r w:rsidR="00407C6F" w:rsidRPr="009F7891">
        <w:t>d</w:t>
      </w:r>
      <w:r w:rsidRPr="009F7891">
        <w:t>. Following are the stakeholders for our project:</w:t>
      </w:r>
    </w:p>
    <w:p w14:paraId="3339B09A" w14:textId="2FEDDE38" w:rsidR="00E87CEE" w:rsidRPr="009F7891" w:rsidRDefault="00E87CEE" w:rsidP="009F7891">
      <w:pPr>
        <w:pStyle w:val="ListParagraph"/>
        <w:numPr>
          <w:ilvl w:val="0"/>
          <w:numId w:val="43"/>
        </w:numPr>
        <w:spacing w:line="360" w:lineRule="auto"/>
      </w:pPr>
      <w:r w:rsidRPr="009F7891">
        <w:t>ICT department</w:t>
      </w:r>
    </w:p>
    <w:p w14:paraId="4738C68E" w14:textId="77777777" w:rsidR="00E87CEE" w:rsidRPr="009F7891" w:rsidRDefault="00E87CEE" w:rsidP="009F7891">
      <w:pPr>
        <w:pStyle w:val="ListParagraph"/>
        <w:numPr>
          <w:ilvl w:val="0"/>
          <w:numId w:val="43"/>
        </w:numPr>
        <w:spacing w:line="360" w:lineRule="auto"/>
      </w:pPr>
      <w:r w:rsidRPr="009F7891">
        <w:t>Development team of the project</w:t>
      </w:r>
    </w:p>
    <w:p w14:paraId="2BA9DF17" w14:textId="4FC6D79A" w:rsidR="00E87CEE" w:rsidRPr="009F7891" w:rsidRDefault="00E87CEE" w:rsidP="009F7891">
      <w:pPr>
        <w:pStyle w:val="ListParagraph"/>
        <w:numPr>
          <w:ilvl w:val="0"/>
          <w:numId w:val="43"/>
        </w:numPr>
        <w:spacing w:line="360" w:lineRule="auto"/>
      </w:pPr>
      <w:r w:rsidRPr="009F7891">
        <w:t>FYP Committee, FYP Coordinator, Project Supervisors, Project Group members</w:t>
      </w:r>
    </w:p>
    <w:p w14:paraId="600021D5" w14:textId="64E5CA74" w:rsidR="00F80D8B" w:rsidRPr="00AD4B30" w:rsidRDefault="00F80D8B" w:rsidP="00F80D8B">
      <w:pPr>
        <w:spacing w:before="120" w:after="120" w:line="240" w:lineRule="auto"/>
        <w:jc w:val="left"/>
        <w:rPr>
          <w:rFonts w:eastAsia="Times New Roman"/>
          <w:b/>
          <w:iCs/>
          <w:sz w:val="32"/>
          <w:szCs w:val="32"/>
          <w:lang w:eastAsia="en-US"/>
        </w:rPr>
      </w:pPr>
      <w:r w:rsidRPr="00AD4B30">
        <w:rPr>
          <w:rFonts w:eastAsia="Times New Roman"/>
          <w:b/>
          <w:iCs/>
          <w:sz w:val="32"/>
          <w:szCs w:val="32"/>
          <w:lang w:eastAsia="en-US"/>
        </w:rPr>
        <w:t>Operating Environment</w:t>
      </w:r>
      <w:bookmarkStart w:id="23" w:name="_Toc534602242"/>
      <w:bookmarkStart w:id="24" w:name="_Toc534602087"/>
      <w:bookmarkEnd w:id="22"/>
    </w:p>
    <w:p w14:paraId="4FB1E0DA" w14:textId="6DAB7E97" w:rsidR="00574F40" w:rsidRPr="009F7891" w:rsidRDefault="00574F40" w:rsidP="009F7891">
      <w:pPr>
        <w:pStyle w:val="ListParagraph"/>
        <w:numPr>
          <w:ilvl w:val="0"/>
          <w:numId w:val="44"/>
        </w:numPr>
        <w:spacing w:line="360" w:lineRule="auto"/>
      </w:pPr>
      <w:r w:rsidRPr="009F7891">
        <w:t>Web Application - It includes all operating system such as Windows, Linux, Mac and so on.</w:t>
      </w:r>
    </w:p>
    <w:p w14:paraId="67246449" w14:textId="098019D4" w:rsidR="00974FA2" w:rsidRPr="009F7891" w:rsidRDefault="00EA0C3C" w:rsidP="009F7891">
      <w:pPr>
        <w:pStyle w:val="ListParagraph"/>
        <w:numPr>
          <w:ilvl w:val="0"/>
          <w:numId w:val="44"/>
        </w:numPr>
        <w:spacing w:line="360" w:lineRule="auto"/>
      </w:pPr>
      <w:r w:rsidRPr="009F7891">
        <w:lastRenderedPageBreak/>
        <w:t>web browser (supporting the technology used in development of the system)</w:t>
      </w:r>
    </w:p>
    <w:p w14:paraId="760BDD8A" w14:textId="726AA805" w:rsidR="00574F40" w:rsidRPr="009F7891" w:rsidRDefault="00574F40" w:rsidP="009F7891">
      <w:pPr>
        <w:pStyle w:val="ListParagraph"/>
        <w:numPr>
          <w:ilvl w:val="0"/>
          <w:numId w:val="44"/>
        </w:numPr>
        <w:spacing w:line="360" w:lineRule="auto"/>
      </w:pPr>
      <w:r w:rsidRPr="009F7891">
        <w:t xml:space="preserve">It uses </w:t>
      </w:r>
      <w:proofErr w:type="spellStart"/>
      <w:r w:rsidRPr="009F7891">
        <w:t>mySql</w:t>
      </w:r>
      <w:proofErr w:type="spellEnd"/>
      <w:r w:rsidRPr="009F7891">
        <w:t xml:space="preserve"> database for data storage.</w:t>
      </w:r>
    </w:p>
    <w:p w14:paraId="403EE8E0" w14:textId="0BEECD1F" w:rsidR="00574F40" w:rsidRPr="009F7891" w:rsidRDefault="00574F40" w:rsidP="009F7891">
      <w:pPr>
        <w:pStyle w:val="ListParagraph"/>
        <w:numPr>
          <w:ilvl w:val="0"/>
          <w:numId w:val="44"/>
        </w:numPr>
        <w:spacing w:line="360" w:lineRule="auto"/>
      </w:pPr>
      <w:r w:rsidRPr="009F7891">
        <w:t>From hardware perspective, it runs on Desktop PC, Laptops and Mobile.</w:t>
      </w:r>
    </w:p>
    <w:p w14:paraId="7BD8850F" w14:textId="4A7B0CEB" w:rsidR="00974FA2" w:rsidRPr="009F7891" w:rsidRDefault="007A4610" w:rsidP="009F7891">
      <w:pPr>
        <w:pStyle w:val="ListParagraph"/>
        <w:numPr>
          <w:ilvl w:val="0"/>
          <w:numId w:val="44"/>
        </w:numPr>
        <w:spacing w:line="360" w:lineRule="auto"/>
        <w:rPr>
          <w:i/>
        </w:rPr>
      </w:pPr>
      <w:r w:rsidRPr="009F7891">
        <w:t>Web-server – where the web app will be hosted</w:t>
      </w:r>
      <w:r w:rsidR="00974FA2" w:rsidRPr="009F7891">
        <w:rPr>
          <w:i/>
        </w:rPr>
        <w:t>.</w:t>
      </w:r>
    </w:p>
    <w:p w14:paraId="3AE4C3C9" w14:textId="27DBDE19" w:rsidR="00F80D8B" w:rsidRPr="009F789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25" w:name="_Toc22839263"/>
      <w:r w:rsidRPr="004122A1">
        <w:rPr>
          <w:rFonts w:eastAsia="Times New Roman"/>
          <w:b/>
          <w:iCs/>
          <w:sz w:val="28"/>
          <w:szCs w:val="28"/>
          <w:lang w:eastAsia="en-US"/>
        </w:rPr>
        <w:t>System Constraints</w:t>
      </w:r>
      <w:bookmarkEnd w:id="23"/>
      <w:bookmarkEnd w:id="24"/>
      <w:bookmarkEnd w:id="25"/>
    </w:p>
    <w:p w14:paraId="6A72BD40" w14:textId="557859D6" w:rsidR="00662A03" w:rsidRPr="000A324D" w:rsidRDefault="00F80D8B" w:rsidP="0030667C">
      <w:pPr>
        <w:numPr>
          <w:ilvl w:val="0"/>
          <w:numId w:val="20"/>
        </w:numPr>
        <w:spacing w:before="120" w:after="120" w:line="240" w:lineRule="auto"/>
        <w:jc w:val="left"/>
        <w:rPr>
          <w:rFonts w:eastAsia="Times New Roman"/>
          <w:b/>
          <w:bCs/>
          <w:i/>
          <w:iCs/>
          <w:lang w:eastAsia="en-US"/>
        </w:rPr>
      </w:pPr>
      <w:r w:rsidRPr="000A324D">
        <w:rPr>
          <w:rFonts w:eastAsia="Times New Roman"/>
          <w:b/>
          <w:bCs/>
          <w:lang w:eastAsia="en-US"/>
        </w:rPr>
        <w:t>Software</w:t>
      </w:r>
      <w:r w:rsidRPr="000A324D">
        <w:rPr>
          <w:rFonts w:eastAsia="Times New Roman"/>
          <w:b/>
          <w:bCs/>
          <w:i/>
          <w:iCs/>
          <w:lang w:eastAsia="en-US"/>
        </w:rPr>
        <w:t xml:space="preserve"> </w:t>
      </w:r>
      <w:r w:rsidRPr="000A324D">
        <w:rPr>
          <w:rFonts w:eastAsia="Times New Roman"/>
          <w:b/>
          <w:bCs/>
          <w:lang w:eastAsia="en-US"/>
        </w:rPr>
        <w:t>constraints</w:t>
      </w:r>
    </w:p>
    <w:p w14:paraId="0DB944F0" w14:textId="5F2F4D08" w:rsidR="0030667C" w:rsidRPr="000A324D" w:rsidRDefault="0030667C" w:rsidP="000A324D">
      <w:pPr>
        <w:pStyle w:val="ListParagraph"/>
        <w:numPr>
          <w:ilvl w:val="1"/>
          <w:numId w:val="20"/>
        </w:numPr>
        <w:spacing w:line="360" w:lineRule="auto"/>
      </w:pPr>
      <w:proofErr w:type="spellStart"/>
      <w:r w:rsidRPr="000A324D">
        <w:t>MySql</w:t>
      </w:r>
      <w:proofErr w:type="spellEnd"/>
      <w:r w:rsidRPr="000A324D">
        <w:t xml:space="preserve"> Database would be used in the back end</w:t>
      </w:r>
      <w:r w:rsidR="008B328E" w:rsidRPr="000A324D">
        <w:t>.</w:t>
      </w:r>
      <w:r w:rsidR="000A324D">
        <w:tab/>
      </w:r>
    </w:p>
    <w:p w14:paraId="7A9DFA6C" w14:textId="1FA02E38" w:rsidR="00F80D8B" w:rsidRPr="000A324D" w:rsidRDefault="00F80D8B" w:rsidP="00F80D8B">
      <w:pPr>
        <w:numPr>
          <w:ilvl w:val="0"/>
          <w:numId w:val="20"/>
        </w:numPr>
        <w:spacing w:before="120" w:after="120" w:line="240" w:lineRule="auto"/>
        <w:jc w:val="left"/>
        <w:rPr>
          <w:rFonts w:eastAsia="Times New Roman"/>
          <w:b/>
          <w:iCs/>
          <w:lang w:eastAsia="en-US"/>
        </w:rPr>
      </w:pPr>
      <w:r w:rsidRPr="000A324D">
        <w:rPr>
          <w:rFonts w:eastAsia="Times New Roman"/>
          <w:b/>
          <w:iCs/>
          <w:lang w:eastAsia="en-US"/>
        </w:rPr>
        <w:t>Hardware constraints</w:t>
      </w:r>
    </w:p>
    <w:p w14:paraId="5F19D875" w14:textId="58E0DF16" w:rsidR="0030667C" w:rsidRPr="000A324D" w:rsidRDefault="007A4610" w:rsidP="007A4610">
      <w:pPr>
        <w:numPr>
          <w:ilvl w:val="1"/>
          <w:numId w:val="20"/>
        </w:numPr>
        <w:spacing w:before="120" w:after="120" w:line="240" w:lineRule="auto"/>
        <w:jc w:val="left"/>
      </w:pPr>
      <w:r w:rsidRPr="000A324D">
        <w:t>This software would run on computer, laptop and mobile</w:t>
      </w:r>
      <w:r w:rsidR="008B328E" w:rsidRPr="000A324D">
        <w:t>.</w:t>
      </w:r>
    </w:p>
    <w:p w14:paraId="199D05EF" w14:textId="30E163A7" w:rsidR="00F80D8B" w:rsidRPr="000A324D" w:rsidRDefault="00F80D8B" w:rsidP="00F80D8B">
      <w:pPr>
        <w:numPr>
          <w:ilvl w:val="0"/>
          <w:numId w:val="20"/>
        </w:numPr>
        <w:spacing w:before="120" w:after="120" w:line="240" w:lineRule="auto"/>
        <w:jc w:val="left"/>
        <w:rPr>
          <w:rFonts w:eastAsia="Times New Roman"/>
          <w:b/>
          <w:bCs/>
          <w:lang w:val="fr-FR" w:eastAsia="en-US"/>
        </w:rPr>
      </w:pPr>
      <w:r w:rsidRPr="000A324D">
        <w:rPr>
          <w:rFonts w:eastAsia="Times New Roman"/>
          <w:b/>
          <w:bCs/>
          <w:lang w:val="fr-FR" w:eastAsia="en-US"/>
        </w:rPr>
        <w:t xml:space="preserve">Cultural </w:t>
      </w:r>
      <w:r w:rsidR="00B54A9D" w:rsidRPr="000A324D">
        <w:rPr>
          <w:rFonts w:eastAsia="Times New Roman"/>
          <w:b/>
          <w:bCs/>
          <w:lang w:val="fr-FR" w:eastAsia="en-US"/>
        </w:rPr>
        <w:t>contraints</w:t>
      </w:r>
      <w:r w:rsidRPr="000A324D">
        <w:rPr>
          <w:rFonts w:eastAsia="Times New Roman"/>
          <w:b/>
          <w:bCs/>
          <w:lang w:val="fr-FR" w:eastAsia="en-US"/>
        </w:rPr>
        <w:t xml:space="preserve"> (</w:t>
      </w:r>
      <w:r w:rsidR="00B54A9D" w:rsidRPr="000A324D">
        <w:rPr>
          <w:rFonts w:eastAsia="Times New Roman"/>
          <w:b/>
          <w:bCs/>
          <w:lang w:val="fr-FR" w:eastAsia="en-US"/>
        </w:rPr>
        <w:t>inclues</w:t>
      </w:r>
      <w:r w:rsidRPr="000A324D">
        <w:rPr>
          <w:rFonts w:eastAsia="Times New Roman"/>
          <w:b/>
          <w:bCs/>
          <w:lang w:val="fr-FR" w:eastAsia="en-US"/>
        </w:rPr>
        <w:t xml:space="preserve"> </w:t>
      </w:r>
      <w:r w:rsidR="00B54A9D" w:rsidRPr="000A324D">
        <w:rPr>
          <w:rFonts w:eastAsia="Times New Roman"/>
          <w:b/>
          <w:bCs/>
          <w:lang w:val="fr-FR" w:eastAsia="en-US"/>
        </w:rPr>
        <w:t>langage</w:t>
      </w:r>
      <w:r w:rsidRPr="000A324D">
        <w:rPr>
          <w:rFonts w:eastAsia="Times New Roman"/>
          <w:b/>
          <w:bCs/>
          <w:lang w:val="fr-FR" w:eastAsia="en-US"/>
        </w:rPr>
        <w:t xml:space="preserve"> etc.)</w:t>
      </w:r>
    </w:p>
    <w:p w14:paraId="2756145D" w14:textId="240B1993" w:rsidR="008B328E" w:rsidRPr="004047E9" w:rsidRDefault="008B328E" w:rsidP="008B328E">
      <w:pPr>
        <w:numPr>
          <w:ilvl w:val="1"/>
          <w:numId w:val="20"/>
        </w:numPr>
        <w:spacing w:before="120" w:after="120" w:line="240" w:lineRule="auto"/>
        <w:jc w:val="left"/>
        <w:rPr>
          <w:i/>
          <w:iCs/>
        </w:rPr>
      </w:pPr>
      <w:r w:rsidRPr="000A324D">
        <w:t>Only English Language would be used</w:t>
      </w:r>
      <w:r w:rsidRPr="004047E9">
        <w:rPr>
          <w:i/>
          <w:iCs/>
        </w:rPr>
        <w:t>.</w:t>
      </w:r>
    </w:p>
    <w:p w14:paraId="37F96FAD" w14:textId="1C6D89A6"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Legal constraints</w:t>
      </w:r>
    </w:p>
    <w:p w14:paraId="314655C9" w14:textId="0F1268A6" w:rsidR="000F11A8" w:rsidRPr="000A324D" w:rsidRDefault="000F11A8" w:rsidP="000F11A8">
      <w:pPr>
        <w:numPr>
          <w:ilvl w:val="1"/>
          <w:numId w:val="20"/>
        </w:numPr>
        <w:spacing w:before="120" w:after="120" w:line="240" w:lineRule="auto"/>
        <w:jc w:val="left"/>
      </w:pPr>
      <w:r w:rsidRPr="000A324D">
        <w:t>Not applicable</w:t>
      </w:r>
    </w:p>
    <w:p w14:paraId="773E0F1E" w14:textId="6640BA3D"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 xml:space="preserve">Environmental constraints </w:t>
      </w:r>
    </w:p>
    <w:p w14:paraId="11576864" w14:textId="6697873A" w:rsidR="000F11A8" w:rsidRPr="000A324D" w:rsidRDefault="000F11A8" w:rsidP="000F11A8">
      <w:pPr>
        <w:numPr>
          <w:ilvl w:val="1"/>
          <w:numId w:val="20"/>
        </w:numPr>
        <w:spacing w:before="120" w:after="120" w:line="240" w:lineRule="auto"/>
        <w:jc w:val="left"/>
      </w:pPr>
      <w:r w:rsidRPr="000A324D">
        <w:t>Not applicable</w:t>
      </w:r>
    </w:p>
    <w:p w14:paraId="22D6F8D9" w14:textId="49E2BB5F"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User constraint</w:t>
      </w:r>
      <w:r w:rsidR="00ED03BE" w:rsidRPr="000A324D">
        <w:rPr>
          <w:rFonts w:eastAsia="Times New Roman"/>
          <w:b/>
          <w:bCs/>
          <w:lang w:eastAsia="en-US"/>
        </w:rPr>
        <w:t>s</w:t>
      </w:r>
    </w:p>
    <w:p w14:paraId="22A6BFC1" w14:textId="144CE193" w:rsidR="000F11A8" w:rsidRPr="000A324D" w:rsidRDefault="000F11A8" w:rsidP="000F11A8">
      <w:pPr>
        <w:numPr>
          <w:ilvl w:val="1"/>
          <w:numId w:val="20"/>
        </w:numPr>
        <w:spacing w:before="120" w:after="120" w:line="240" w:lineRule="auto"/>
        <w:jc w:val="left"/>
      </w:pPr>
      <w:r w:rsidRPr="000A324D">
        <w:t>User friendly and highly efficient</w:t>
      </w:r>
      <w:r w:rsidR="00ED03BE" w:rsidRPr="000A324D">
        <w:t xml:space="preserve"> </w:t>
      </w:r>
      <w:r w:rsidR="00733761" w:rsidRPr="000A324D">
        <w:t>and familiar like (LMS, CMS, ERP).</w:t>
      </w:r>
    </w:p>
    <w:p w14:paraId="49F1D401" w14:textId="1CE399CB" w:rsidR="000F11A8" w:rsidRPr="004047E9" w:rsidRDefault="000F11A8" w:rsidP="000F11A8">
      <w:pPr>
        <w:spacing w:before="120" w:after="120" w:line="240" w:lineRule="auto"/>
        <w:jc w:val="left"/>
        <w:rPr>
          <w:rFonts w:eastAsia="Times New Roman"/>
          <w:i/>
          <w:iCs/>
          <w:lang w:eastAsia="en-US"/>
        </w:rPr>
      </w:pPr>
    </w:p>
    <w:p w14:paraId="628FD124" w14:textId="77777777" w:rsidR="00C60062" w:rsidRPr="004047E9" w:rsidRDefault="00C60062" w:rsidP="000F11A8">
      <w:pPr>
        <w:spacing w:before="120" w:after="120" w:line="240" w:lineRule="auto"/>
        <w:jc w:val="left"/>
        <w:rPr>
          <w:rFonts w:eastAsia="Times New Roman"/>
          <w:i/>
          <w:iCs/>
          <w:lang w:eastAsia="en-US"/>
        </w:rPr>
      </w:pPr>
    </w:p>
    <w:p w14:paraId="1A658C07" w14:textId="7EBC67B5" w:rsidR="00F80D8B" w:rsidRPr="004122A1" w:rsidRDefault="00F80D8B" w:rsidP="00C60062">
      <w:pPr>
        <w:numPr>
          <w:ilvl w:val="1"/>
          <w:numId w:val="19"/>
        </w:numPr>
        <w:spacing w:before="120" w:after="120" w:line="240" w:lineRule="auto"/>
        <w:ind w:left="389" w:hanging="389"/>
        <w:jc w:val="left"/>
        <w:rPr>
          <w:rFonts w:eastAsia="Times New Roman"/>
          <w:b/>
          <w:iCs/>
          <w:sz w:val="28"/>
          <w:szCs w:val="28"/>
          <w:lang w:eastAsia="en-US"/>
        </w:rPr>
      </w:pPr>
      <w:bookmarkStart w:id="26" w:name="_Toc22839264"/>
      <w:r w:rsidRPr="004122A1">
        <w:rPr>
          <w:rFonts w:eastAsia="Times New Roman"/>
          <w:b/>
          <w:iCs/>
          <w:sz w:val="28"/>
          <w:szCs w:val="28"/>
          <w:lang w:eastAsia="en-US"/>
        </w:rPr>
        <w:t>Assumptions &amp; Dependencies</w:t>
      </w:r>
      <w:bookmarkStart w:id="27" w:name="_Toc534602088"/>
      <w:bookmarkStart w:id="28" w:name="_Toc534602243"/>
      <w:bookmarkEnd w:id="26"/>
    </w:p>
    <w:p w14:paraId="21A582A1" w14:textId="6C152156" w:rsidR="005C0772" w:rsidRPr="00074962" w:rsidRDefault="005C0772" w:rsidP="00074962">
      <w:pPr>
        <w:pStyle w:val="ListParagraph"/>
        <w:numPr>
          <w:ilvl w:val="0"/>
          <w:numId w:val="43"/>
        </w:numPr>
        <w:spacing w:line="360" w:lineRule="auto"/>
      </w:pPr>
      <w:r w:rsidRPr="00074962">
        <w:t xml:space="preserve">User must have internet </w:t>
      </w:r>
      <w:r w:rsidR="00AB6110" w:rsidRPr="00074962">
        <w:t>connection.</w:t>
      </w:r>
    </w:p>
    <w:p w14:paraId="2F9F36EB" w14:textId="73DF3413" w:rsidR="005C0772" w:rsidRPr="00074962" w:rsidRDefault="00EE431D" w:rsidP="00074962">
      <w:pPr>
        <w:pStyle w:val="ListParagraph"/>
        <w:numPr>
          <w:ilvl w:val="0"/>
          <w:numId w:val="43"/>
        </w:numPr>
        <w:spacing w:line="360" w:lineRule="auto"/>
      </w:pPr>
      <w:r w:rsidRPr="00074962">
        <w:t>User must be student, instructor at computer science Sukkur IBA University</w:t>
      </w:r>
      <w:r w:rsidR="00C60062" w:rsidRPr="00074962">
        <w:t>.</w:t>
      </w:r>
    </w:p>
    <w:p w14:paraId="207C10B3" w14:textId="042AAA98" w:rsidR="00EE431D" w:rsidRPr="00074962" w:rsidRDefault="00C60062" w:rsidP="00074962">
      <w:pPr>
        <w:pStyle w:val="ListParagraph"/>
        <w:numPr>
          <w:ilvl w:val="0"/>
          <w:numId w:val="43"/>
        </w:numPr>
        <w:spacing w:line="360" w:lineRule="auto"/>
      </w:pPr>
      <w:r w:rsidRPr="00074962">
        <w:t xml:space="preserve">User must have used systems like LMS, CMS. </w:t>
      </w:r>
    </w:p>
    <w:bookmarkEnd w:id="27"/>
    <w:bookmarkEnd w:id="28"/>
    <w:p w14:paraId="44B99D98" w14:textId="77777777" w:rsidR="00F80D8B" w:rsidRPr="004047E9" w:rsidRDefault="00F80D8B" w:rsidP="00F80D8B">
      <w:pPr>
        <w:spacing w:before="120" w:after="120" w:line="240" w:lineRule="auto"/>
        <w:ind w:left="390"/>
        <w:rPr>
          <w:rFonts w:eastAsia="Times New Roman"/>
          <w:i/>
          <w:lang w:eastAsia="en-US"/>
        </w:rPr>
      </w:pPr>
      <w:r w:rsidRPr="00074962">
        <w:br w:type="page"/>
      </w:r>
      <w:r w:rsidRPr="004047E9">
        <w:rPr>
          <w:rFonts w:eastAsia="Times New Roman"/>
          <w:lang w:eastAsia="en-US"/>
        </w:rPr>
        <w:lastRenderedPageBreak/>
        <w:t xml:space="preserve"> </w:t>
      </w:r>
    </w:p>
    <w:p w14:paraId="60416D80" w14:textId="5FA85420" w:rsidR="00F80D8B" w:rsidRPr="00074962" w:rsidRDefault="00F80D8B" w:rsidP="00F80D8B">
      <w:pPr>
        <w:numPr>
          <w:ilvl w:val="0"/>
          <w:numId w:val="19"/>
        </w:numPr>
        <w:spacing w:before="120" w:after="120" w:line="240" w:lineRule="auto"/>
        <w:jc w:val="left"/>
        <w:rPr>
          <w:rFonts w:eastAsia="Times New Roman"/>
          <w:b/>
          <w:iCs/>
          <w:sz w:val="32"/>
          <w:szCs w:val="32"/>
          <w:lang w:eastAsia="en-US"/>
        </w:rPr>
      </w:pPr>
      <w:bookmarkStart w:id="29" w:name="_Toc22839265"/>
      <w:bookmarkStart w:id="30" w:name="_Toc534602248"/>
      <w:bookmarkStart w:id="31" w:name="_Toc534602093"/>
      <w:r w:rsidRPr="004122A1">
        <w:rPr>
          <w:rFonts w:eastAsia="Times New Roman"/>
          <w:b/>
          <w:iCs/>
          <w:sz w:val="32"/>
          <w:szCs w:val="32"/>
          <w:lang w:eastAsia="en-US"/>
        </w:rPr>
        <w:t>External Interface Requirements</w:t>
      </w:r>
      <w:bookmarkEnd w:id="29"/>
    </w:p>
    <w:p w14:paraId="1B64F2C5" w14:textId="77777777" w:rsidR="00A634BC" w:rsidRPr="004047E9" w:rsidRDefault="00A634BC" w:rsidP="00F80D8B">
      <w:pPr>
        <w:spacing w:before="120" w:after="120" w:line="240" w:lineRule="auto"/>
        <w:rPr>
          <w:rFonts w:eastAsia="Times New Roman"/>
          <w:i/>
          <w:lang w:eastAsia="en-US"/>
        </w:rPr>
      </w:pPr>
    </w:p>
    <w:p w14:paraId="4912C3F5" w14:textId="77777777"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2" w:name="_Toc22839266"/>
      <w:r w:rsidRPr="004122A1">
        <w:rPr>
          <w:rFonts w:eastAsia="Times New Roman"/>
          <w:b/>
          <w:iCs/>
          <w:sz w:val="28"/>
          <w:szCs w:val="28"/>
          <w:lang w:eastAsia="en-US"/>
        </w:rPr>
        <w:t>Hardware Interfaces</w:t>
      </w:r>
      <w:bookmarkEnd w:id="32"/>
    </w:p>
    <w:p w14:paraId="7976F2AC" w14:textId="10BF53C7" w:rsidR="00A634BC" w:rsidRPr="00074962" w:rsidRDefault="006E0429" w:rsidP="00974FA2">
      <w:pPr>
        <w:pStyle w:val="ListParagraph"/>
        <w:numPr>
          <w:ilvl w:val="0"/>
          <w:numId w:val="39"/>
        </w:numPr>
        <w:spacing w:before="120" w:after="120" w:line="240" w:lineRule="auto"/>
      </w:pPr>
      <w:r w:rsidRPr="00074962">
        <w:t>The system shall display user interface according to device</w:t>
      </w:r>
      <w:r w:rsidR="00D22F86" w:rsidRPr="00074962">
        <w:t>.</w:t>
      </w:r>
      <w:r w:rsidRPr="00074962">
        <w:t xml:space="preserve"> </w:t>
      </w:r>
      <w:r w:rsidR="00D22F86" w:rsidRPr="00074962">
        <w:t>F</w:t>
      </w:r>
      <w:r w:rsidRPr="00074962">
        <w:t>or</w:t>
      </w:r>
      <w:r w:rsidR="00D22F86" w:rsidRPr="00074962">
        <w:t xml:space="preserve"> </w:t>
      </w:r>
      <w:r w:rsidR="0016365D" w:rsidRPr="00074962">
        <w:t>example,</w:t>
      </w:r>
      <w:r w:rsidR="00D22F86" w:rsidRPr="00074962">
        <w:t xml:space="preserve"> on</w:t>
      </w:r>
      <w:r w:rsidRPr="00074962">
        <w:t xml:space="preserve"> desktop system </w:t>
      </w:r>
      <w:r w:rsidR="00D22F86" w:rsidRPr="00074962">
        <w:t xml:space="preserve">shall </w:t>
      </w:r>
      <w:r w:rsidRPr="00074962">
        <w:t xml:space="preserve">show desktop </w:t>
      </w:r>
      <w:r w:rsidR="00D22F86" w:rsidRPr="00074962">
        <w:t>view and on mobile, mobile view.</w:t>
      </w:r>
    </w:p>
    <w:p w14:paraId="5404180D" w14:textId="71C1CD44"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3" w:name="_Toc22839267"/>
      <w:r w:rsidRPr="004122A1">
        <w:rPr>
          <w:rFonts w:eastAsia="Times New Roman"/>
          <w:b/>
          <w:iCs/>
          <w:sz w:val="28"/>
          <w:szCs w:val="28"/>
          <w:lang w:eastAsia="en-US"/>
        </w:rPr>
        <w:t>Software Interfaces</w:t>
      </w:r>
      <w:bookmarkEnd w:id="33"/>
    </w:p>
    <w:p w14:paraId="52A43EB5" w14:textId="6B91B7F8" w:rsidR="00E04420" w:rsidRPr="004047E9" w:rsidRDefault="007A065D" w:rsidP="00074962">
      <w:pPr>
        <w:pStyle w:val="ListParagraph"/>
        <w:numPr>
          <w:ilvl w:val="0"/>
          <w:numId w:val="43"/>
        </w:numPr>
        <w:spacing w:line="360" w:lineRule="auto"/>
      </w:pPr>
      <w:r w:rsidRPr="00074962">
        <w:t xml:space="preserve">Since system is a web application, </w:t>
      </w:r>
      <w:r w:rsidR="003D4E08" w:rsidRPr="00074962">
        <w:t>any</w:t>
      </w:r>
      <w:r w:rsidR="00E04420" w:rsidRPr="00074962">
        <w:t xml:space="preserve"> operating system</w:t>
      </w:r>
      <w:r w:rsidRPr="00074962">
        <w:t xml:space="preserve"> and web browser </w:t>
      </w:r>
      <w:r w:rsidR="00350E30" w:rsidRPr="00074962">
        <w:t>(</w:t>
      </w:r>
      <w:r w:rsidRPr="00074962">
        <w:t>supporting the technology</w:t>
      </w:r>
      <w:r w:rsidR="00350E30" w:rsidRPr="00074962">
        <w:t xml:space="preserve"> used in development of the system)</w:t>
      </w:r>
      <w:r w:rsidR="00E04420" w:rsidRPr="00074962">
        <w:t xml:space="preserve"> </w:t>
      </w:r>
      <w:r w:rsidRPr="00074962">
        <w:t>can be used</w:t>
      </w:r>
      <w:r w:rsidR="00350E30" w:rsidRPr="00074962">
        <w:t>.</w:t>
      </w:r>
    </w:p>
    <w:p w14:paraId="57BF0DEF" w14:textId="77777777" w:rsidR="00427CCB" w:rsidRPr="004047E9" w:rsidRDefault="00427CCB" w:rsidP="00F80D8B">
      <w:pPr>
        <w:spacing w:before="120" w:after="120" w:line="240" w:lineRule="auto"/>
        <w:rPr>
          <w:rFonts w:eastAsia="Times New Roman"/>
          <w:i/>
          <w:lang w:eastAsia="en-US"/>
        </w:rPr>
      </w:pPr>
    </w:p>
    <w:p w14:paraId="090C5F38" w14:textId="45F17BD3"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4" w:name="_Toc22839268"/>
      <w:r w:rsidRPr="004122A1">
        <w:rPr>
          <w:rFonts w:eastAsia="Times New Roman"/>
          <w:b/>
          <w:iCs/>
          <w:sz w:val="28"/>
          <w:szCs w:val="28"/>
          <w:lang w:eastAsia="en-US"/>
        </w:rPr>
        <w:t>Communications Interfaces</w:t>
      </w:r>
      <w:bookmarkEnd w:id="34"/>
    </w:p>
    <w:p w14:paraId="6355C719" w14:textId="7E2465F6" w:rsidR="00427CCB" w:rsidRPr="008A103F" w:rsidRDefault="008133A2" w:rsidP="008A103F">
      <w:pPr>
        <w:pStyle w:val="ListParagraph"/>
        <w:numPr>
          <w:ilvl w:val="0"/>
          <w:numId w:val="43"/>
        </w:numPr>
        <w:spacing w:line="360" w:lineRule="auto"/>
      </w:pPr>
      <w:r w:rsidRPr="008A103F">
        <w:t>Users</w:t>
      </w:r>
      <w:r w:rsidR="00427CCB" w:rsidRPr="008A103F">
        <w:t xml:space="preserve"> </w:t>
      </w:r>
      <w:r w:rsidRPr="008A103F">
        <w:t>can</w:t>
      </w:r>
      <w:r w:rsidR="00427CCB" w:rsidRPr="008A103F">
        <w:t xml:space="preserve"> communicate about schedule via email</w:t>
      </w:r>
      <w:r w:rsidR="00AB6110" w:rsidRPr="008A103F">
        <w:t xml:space="preserve"> with the help of server</w:t>
      </w:r>
      <w:r w:rsidRPr="008A103F">
        <w:t>.</w:t>
      </w:r>
    </w:p>
    <w:p w14:paraId="3AAD914E" w14:textId="7B79FAFA" w:rsidR="00F80D8B" w:rsidRPr="003D4E08" w:rsidRDefault="008133A2" w:rsidP="003D4E08">
      <w:pPr>
        <w:pStyle w:val="ListParagraph"/>
        <w:numPr>
          <w:ilvl w:val="0"/>
          <w:numId w:val="43"/>
        </w:numPr>
        <w:spacing w:line="360" w:lineRule="auto"/>
      </w:pPr>
      <w:r w:rsidRPr="008A103F">
        <w:t>Students</w:t>
      </w:r>
      <w:r w:rsidR="00427CCB" w:rsidRPr="008A103F">
        <w:t xml:space="preserve"> can submit document/reports over website</w:t>
      </w:r>
      <w:r w:rsidR="00AB6110" w:rsidRPr="008A103F">
        <w:t xml:space="preserve"> with the help of server</w:t>
      </w:r>
      <w:r w:rsidRPr="008A103F">
        <w:t>.</w:t>
      </w:r>
    </w:p>
    <w:p w14:paraId="2FAC2C63" w14:textId="77777777" w:rsidR="00F80D8B" w:rsidRPr="004122A1" w:rsidRDefault="00F80D8B" w:rsidP="00F80D8B">
      <w:pPr>
        <w:numPr>
          <w:ilvl w:val="0"/>
          <w:numId w:val="19"/>
        </w:numPr>
        <w:spacing w:before="120" w:after="120" w:line="240" w:lineRule="auto"/>
        <w:jc w:val="left"/>
        <w:rPr>
          <w:rFonts w:eastAsia="Times New Roman"/>
          <w:b/>
          <w:iCs/>
          <w:sz w:val="32"/>
          <w:szCs w:val="32"/>
          <w:lang w:eastAsia="en-US"/>
        </w:rPr>
      </w:pPr>
      <w:bookmarkStart w:id="35" w:name="_Toc22839269"/>
      <w:bookmarkEnd w:id="30"/>
      <w:bookmarkEnd w:id="31"/>
      <w:r w:rsidRPr="004122A1">
        <w:rPr>
          <w:rFonts w:eastAsia="Times New Roman"/>
          <w:b/>
          <w:iCs/>
          <w:sz w:val="32"/>
          <w:szCs w:val="32"/>
          <w:lang w:eastAsia="en-US"/>
        </w:rPr>
        <w:t>Functional Requirements</w:t>
      </w:r>
      <w:bookmarkEnd w:id="35"/>
    </w:p>
    <w:p w14:paraId="7B2F9DA4" w14:textId="77777777" w:rsidR="00F80D8B" w:rsidRPr="004122A1" w:rsidRDefault="00F80D8B" w:rsidP="004122A1">
      <w:pPr>
        <w:numPr>
          <w:ilvl w:val="1"/>
          <w:numId w:val="19"/>
        </w:numPr>
        <w:spacing w:before="120" w:after="120" w:line="240" w:lineRule="auto"/>
        <w:ind w:left="389" w:hanging="389"/>
        <w:jc w:val="left"/>
        <w:rPr>
          <w:rFonts w:eastAsia="Times New Roman"/>
          <w:b/>
          <w:iCs/>
          <w:sz w:val="28"/>
          <w:szCs w:val="28"/>
          <w:lang w:eastAsia="en-US"/>
        </w:rPr>
      </w:pPr>
      <w:bookmarkStart w:id="36" w:name="_Toc22839270"/>
      <w:r w:rsidRPr="004122A1">
        <w:rPr>
          <w:rFonts w:eastAsia="Times New Roman"/>
          <w:b/>
          <w:iCs/>
          <w:sz w:val="28"/>
          <w:szCs w:val="28"/>
          <w:lang w:eastAsia="en-US"/>
        </w:rPr>
        <w:t>Functional Hierarchy</w:t>
      </w:r>
      <w:bookmarkEnd w:id="36"/>
    </w:p>
    <w:p w14:paraId="7FC07741" w14:textId="77777777" w:rsidR="0056064E" w:rsidRPr="004047E9" w:rsidRDefault="0038441A" w:rsidP="0056064E">
      <w:pPr>
        <w:pStyle w:val="ListParagraph"/>
        <w:numPr>
          <w:ilvl w:val="0"/>
          <w:numId w:val="29"/>
        </w:numPr>
        <w:spacing w:after="0" w:line="360" w:lineRule="auto"/>
        <w:rPr>
          <w:b/>
          <w:bCs/>
        </w:rPr>
      </w:pPr>
      <w:r w:rsidRPr="004047E9">
        <w:rPr>
          <w:b/>
          <w:bCs/>
        </w:rPr>
        <w:t>Register Users</w:t>
      </w:r>
    </w:p>
    <w:p w14:paraId="4E6DBA42" w14:textId="106C73C0" w:rsidR="00254476" w:rsidRPr="004047E9" w:rsidRDefault="00254476" w:rsidP="008A103F">
      <w:pPr>
        <w:pStyle w:val="ListParagraph"/>
        <w:numPr>
          <w:ilvl w:val="1"/>
          <w:numId w:val="43"/>
        </w:numPr>
        <w:spacing w:line="360" w:lineRule="auto"/>
      </w:pPr>
      <w:r w:rsidRPr="004047E9">
        <w:t xml:space="preserve">The system shall </w:t>
      </w:r>
      <w:r w:rsidR="0011691C" w:rsidRPr="004047E9">
        <w:t xml:space="preserve">allow coordinator to </w:t>
      </w:r>
      <w:r w:rsidR="00695B2A" w:rsidRPr="004047E9">
        <w:t xml:space="preserve">register </w:t>
      </w:r>
      <w:r w:rsidR="0011691C" w:rsidRPr="004047E9">
        <w:t>students and instructors</w:t>
      </w:r>
      <w:r w:rsidR="00CD0274" w:rsidRPr="004047E9">
        <w:t>.</w:t>
      </w:r>
    </w:p>
    <w:p w14:paraId="3CEDF762" w14:textId="2BA1495E" w:rsidR="00E05F2D" w:rsidRPr="008A103F" w:rsidRDefault="00695B2A" w:rsidP="008A103F">
      <w:pPr>
        <w:pStyle w:val="ListParagraph"/>
        <w:numPr>
          <w:ilvl w:val="1"/>
          <w:numId w:val="43"/>
        </w:numPr>
        <w:spacing w:line="360" w:lineRule="auto"/>
      </w:pPr>
      <w:r w:rsidRPr="004047E9">
        <w:t xml:space="preserve">The system shall ask </w:t>
      </w:r>
      <w:r w:rsidR="00627EED" w:rsidRPr="004047E9">
        <w:t>supervis</w:t>
      </w:r>
      <w:r w:rsidR="00F91B9D" w:rsidRPr="004047E9">
        <w:t>o</w:t>
      </w:r>
      <w:r w:rsidR="00627EED" w:rsidRPr="004047E9">
        <w:t>rs</w:t>
      </w:r>
      <w:r w:rsidR="00613049" w:rsidRPr="004047E9">
        <w:t xml:space="preserve"> information including </w:t>
      </w:r>
      <w:r w:rsidR="0011691C" w:rsidRPr="004047E9">
        <w:t>name, email, id, expertise of instructor</w:t>
      </w:r>
      <w:r w:rsidR="00CD0274" w:rsidRPr="004047E9">
        <w:t>.</w:t>
      </w:r>
      <w:r w:rsidR="0011691C" w:rsidRPr="004047E9">
        <w:t xml:space="preserve"> </w:t>
      </w:r>
    </w:p>
    <w:p w14:paraId="45AE7150" w14:textId="6287D01E" w:rsidR="0038441A" w:rsidRPr="004047E9" w:rsidRDefault="0038441A" w:rsidP="0038441A">
      <w:pPr>
        <w:pStyle w:val="ListParagraph"/>
        <w:numPr>
          <w:ilvl w:val="0"/>
          <w:numId w:val="29"/>
        </w:numPr>
        <w:spacing w:before="120" w:after="120" w:line="240" w:lineRule="auto"/>
        <w:jc w:val="left"/>
        <w:rPr>
          <w:b/>
        </w:rPr>
      </w:pPr>
      <w:r w:rsidRPr="004047E9">
        <w:rPr>
          <w:b/>
        </w:rPr>
        <w:t>Login</w:t>
      </w:r>
    </w:p>
    <w:p w14:paraId="779D5D0E" w14:textId="658872F6" w:rsidR="00943B91" w:rsidRPr="008A103F" w:rsidRDefault="00EB7C6A" w:rsidP="008A103F">
      <w:pPr>
        <w:spacing w:line="360" w:lineRule="auto"/>
        <w:ind w:firstLine="360"/>
      </w:pPr>
      <w:r w:rsidRPr="008A103F">
        <w:t>The system shall ask id and password from u</w:t>
      </w:r>
      <w:r w:rsidR="0038441A" w:rsidRPr="008A103F">
        <w:t>ser</w:t>
      </w:r>
      <w:r w:rsidR="009A51F1" w:rsidRPr="008A103F">
        <w:t>s</w:t>
      </w:r>
      <w:r w:rsidR="0038441A" w:rsidRPr="008A103F">
        <w:t xml:space="preserve"> (</w:t>
      </w:r>
      <w:r w:rsidR="008D100B" w:rsidRPr="008A103F">
        <w:t>coordinator</w:t>
      </w:r>
      <w:r w:rsidR="0038441A" w:rsidRPr="008A103F">
        <w:t xml:space="preserve">, </w:t>
      </w:r>
      <w:r w:rsidR="008D100B" w:rsidRPr="008A103F">
        <w:t>supervisor</w:t>
      </w:r>
      <w:r w:rsidR="0038441A" w:rsidRPr="008A103F">
        <w:t xml:space="preserve">, </w:t>
      </w:r>
      <w:r w:rsidR="008D100B" w:rsidRPr="008A103F">
        <w:t>and student</w:t>
      </w:r>
      <w:r w:rsidR="0038441A" w:rsidRPr="008A103F">
        <w:t>)</w:t>
      </w:r>
      <w:r w:rsidR="00122E97" w:rsidRPr="008A103F">
        <w:t xml:space="preserve"> to login into the system</w:t>
      </w:r>
      <w:r w:rsidR="00CD0274" w:rsidRPr="008A103F">
        <w:t>.</w:t>
      </w:r>
    </w:p>
    <w:p w14:paraId="0881A031" w14:textId="2FDF5551" w:rsidR="007B6AAE" w:rsidRPr="004047E9" w:rsidRDefault="00A95EA1" w:rsidP="007B6AAE">
      <w:pPr>
        <w:pStyle w:val="ListParagraph"/>
        <w:numPr>
          <w:ilvl w:val="0"/>
          <w:numId w:val="29"/>
        </w:numPr>
        <w:spacing w:after="0" w:line="360" w:lineRule="auto"/>
        <w:rPr>
          <w:b/>
          <w:bCs/>
        </w:rPr>
      </w:pPr>
      <w:r w:rsidRPr="004047E9">
        <w:rPr>
          <w:b/>
          <w:bCs/>
        </w:rPr>
        <w:t>View Information</w:t>
      </w:r>
    </w:p>
    <w:p w14:paraId="25D8DB92" w14:textId="7E53D34F" w:rsidR="00A95EA1" w:rsidRPr="004047E9" w:rsidRDefault="00A95EA1" w:rsidP="008A103F">
      <w:pPr>
        <w:pStyle w:val="ListParagraph"/>
        <w:numPr>
          <w:ilvl w:val="1"/>
          <w:numId w:val="43"/>
        </w:numPr>
        <w:spacing w:line="360" w:lineRule="auto"/>
      </w:pPr>
      <w:r w:rsidRPr="004047E9">
        <w:t>The system</w:t>
      </w:r>
      <w:r w:rsidR="00613049" w:rsidRPr="004047E9">
        <w:t xml:space="preserve"> shall</w:t>
      </w:r>
      <w:r w:rsidRPr="004047E9">
        <w:t xml:space="preserve"> allow the coordinator to view information of</w:t>
      </w:r>
      <w:r w:rsidR="00613049" w:rsidRPr="004047E9">
        <w:t xml:space="preserve"> students and instructors</w:t>
      </w:r>
      <w:r w:rsidR="00CD0274" w:rsidRPr="004047E9">
        <w:t>.</w:t>
      </w:r>
    </w:p>
    <w:p w14:paraId="70DE6C11" w14:textId="08F3FC99" w:rsidR="00300E80" w:rsidRPr="004047E9" w:rsidRDefault="00300E80" w:rsidP="008A103F">
      <w:pPr>
        <w:pStyle w:val="ListParagraph"/>
        <w:numPr>
          <w:ilvl w:val="1"/>
          <w:numId w:val="43"/>
        </w:numPr>
        <w:spacing w:line="360" w:lineRule="auto"/>
      </w:pPr>
      <w:r w:rsidRPr="004047E9">
        <w:t xml:space="preserve">The system shall allow the coordinator to view </w:t>
      </w:r>
      <w:r w:rsidR="002553E0" w:rsidRPr="004047E9">
        <w:t>supervisors and</w:t>
      </w:r>
      <w:r w:rsidR="00A3285A" w:rsidRPr="004047E9">
        <w:t xml:space="preserve"> their</w:t>
      </w:r>
      <w:r w:rsidR="002553E0" w:rsidRPr="004047E9">
        <w:t xml:space="preserve"> </w:t>
      </w:r>
      <w:r w:rsidRPr="004047E9">
        <w:t>group</w:t>
      </w:r>
      <w:r w:rsidR="00A3285A" w:rsidRPr="004047E9">
        <w:t>s</w:t>
      </w:r>
      <w:r w:rsidR="00B325EC" w:rsidRPr="004047E9">
        <w:t>.</w:t>
      </w:r>
    </w:p>
    <w:p w14:paraId="6221DC27" w14:textId="64AD0578" w:rsidR="00081AC6" w:rsidRPr="004047E9" w:rsidRDefault="00081AC6" w:rsidP="008A103F">
      <w:pPr>
        <w:pStyle w:val="ListParagraph"/>
        <w:numPr>
          <w:ilvl w:val="1"/>
          <w:numId w:val="43"/>
        </w:numPr>
        <w:spacing w:line="360" w:lineRule="auto"/>
      </w:pPr>
      <w:r w:rsidRPr="004047E9">
        <w:t>The system shall allow the students to view information of instructors</w:t>
      </w:r>
      <w:r w:rsidR="00CD0274" w:rsidRPr="004047E9">
        <w:t>.</w:t>
      </w:r>
    </w:p>
    <w:p w14:paraId="625A38B0" w14:textId="5CB7B711" w:rsidR="007D44A6" w:rsidRPr="004047E9" w:rsidRDefault="007D44A6" w:rsidP="008A103F">
      <w:pPr>
        <w:pStyle w:val="ListParagraph"/>
        <w:numPr>
          <w:ilvl w:val="1"/>
          <w:numId w:val="43"/>
        </w:numPr>
        <w:spacing w:line="360" w:lineRule="auto"/>
      </w:pPr>
      <w:r w:rsidRPr="004047E9">
        <w:t>The system shall allow instructor</w:t>
      </w:r>
      <w:r w:rsidR="005D1907" w:rsidRPr="004047E9">
        <w:t>s</w:t>
      </w:r>
      <w:r w:rsidRPr="004047E9">
        <w:t xml:space="preserve"> to </w:t>
      </w:r>
      <w:r w:rsidR="005D1907" w:rsidRPr="004047E9">
        <w:t>view information of FYP group members under supervision</w:t>
      </w:r>
      <w:r w:rsidR="00CD0274" w:rsidRPr="004047E9">
        <w:t>.</w:t>
      </w:r>
    </w:p>
    <w:p w14:paraId="0D543473" w14:textId="0EF6E54A" w:rsidR="00613049" w:rsidRPr="004047E9" w:rsidRDefault="00613049" w:rsidP="008A103F">
      <w:pPr>
        <w:pStyle w:val="ListParagraph"/>
        <w:numPr>
          <w:ilvl w:val="1"/>
          <w:numId w:val="43"/>
        </w:numPr>
        <w:spacing w:line="360" w:lineRule="auto"/>
      </w:pPr>
      <w:r w:rsidRPr="004047E9">
        <w:t>The system shall all</w:t>
      </w:r>
      <w:r w:rsidR="009B646F" w:rsidRPr="004047E9">
        <w:t>ow instructors to update their information</w:t>
      </w:r>
      <w:r w:rsidR="00CD0274" w:rsidRPr="004047E9">
        <w:t>.</w:t>
      </w:r>
    </w:p>
    <w:p w14:paraId="2A66E5CC" w14:textId="1A51F489" w:rsidR="007B6AAE" w:rsidRPr="004047E9" w:rsidRDefault="00FC68C0" w:rsidP="007B6AAE">
      <w:pPr>
        <w:pStyle w:val="ListParagraph"/>
        <w:numPr>
          <w:ilvl w:val="0"/>
          <w:numId w:val="29"/>
        </w:numPr>
        <w:spacing w:after="0" w:line="360" w:lineRule="auto"/>
        <w:rPr>
          <w:b/>
          <w:bCs/>
        </w:rPr>
      </w:pPr>
      <w:r w:rsidRPr="004047E9">
        <w:rPr>
          <w:b/>
          <w:bCs/>
        </w:rPr>
        <w:lastRenderedPageBreak/>
        <w:t xml:space="preserve">Announce </w:t>
      </w:r>
      <w:r w:rsidR="007623C0" w:rsidRPr="004047E9">
        <w:rPr>
          <w:b/>
          <w:bCs/>
        </w:rPr>
        <w:t>Dates</w:t>
      </w:r>
    </w:p>
    <w:p w14:paraId="657D4FC0" w14:textId="141BFAAD" w:rsidR="00553A6F" w:rsidRPr="004047E9" w:rsidRDefault="00553A6F" w:rsidP="008A103F">
      <w:pPr>
        <w:pStyle w:val="ListParagraph"/>
        <w:numPr>
          <w:ilvl w:val="1"/>
          <w:numId w:val="43"/>
        </w:numPr>
        <w:spacing w:line="360" w:lineRule="auto"/>
      </w:pPr>
      <w:r w:rsidRPr="004047E9">
        <w:t xml:space="preserve">The system shall </w:t>
      </w:r>
      <w:r w:rsidR="00A07580" w:rsidRPr="004047E9">
        <w:t xml:space="preserve">provide G-mail option to coordinator </w:t>
      </w:r>
      <w:r w:rsidR="00D601D6" w:rsidRPr="004047E9">
        <w:t xml:space="preserve">to </w:t>
      </w:r>
      <w:r w:rsidRPr="004047E9">
        <w:t>announce deadlines</w:t>
      </w:r>
      <w:r w:rsidR="00CD0274" w:rsidRPr="004047E9">
        <w:t xml:space="preserve"> of project reports, presentations, prototypes, source codes.</w:t>
      </w:r>
    </w:p>
    <w:p w14:paraId="2AC9EA41" w14:textId="3CDD11E4" w:rsidR="00DF3A42" w:rsidRPr="008A103F" w:rsidRDefault="00F072C3" w:rsidP="008A103F">
      <w:pPr>
        <w:pStyle w:val="ListParagraph"/>
        <w:numPr>
          <w:ilvl w:val="1"/>
          <w:numId w:val="43"/>
        </w:numPr>
        <w:spacing w:line="360" w:lineRule="auto"/>
      </w:pPr>
      <w:r w:rsidRPr="008A103F">
        <w:t xml:space="preserve">The system shall allow students to view </w:t>
      </w:r>
      <w:r w:rsidR="00E5014F" w:rsidRPr="008A103F">
        <w:t xml:space="preserve">project </w:t>
      </w:r>
      <w:r w:rsidRPr="008A103F">
        <w:t>deadline</w:t>
      </w:r>
      <w:r w:rsidR="00E5014F" w:rsidRPr="008A103F">
        <w:t xml:space="preserve">s </w:t>
      </w:r>
      <w:r w:rsidR="002C5873" w:rsidRPr="008A103F">
        <w:t>notifications.</w:t>
      </w:r>
    </w:p>
    <w:p w14:paraId="052790D2" w14:textId="3E44C605" w:rsidR="007B6AAE" w:rsidRPr="004047E9" w:rsidRDefault="004241F6" w:rsidP="007B6AAE">
      <w:pPr>
        <w:pStyle w:val="ListParagraph"/>
        <w:numPr>
          <w:ilvl w:val="0"/>
          <w:numId w:val="29"/>
        </w:numPr>
        <w:spacing w:after="0" w:line="360" w:lineRule="auto"/>
        <w:rPr>
          <w:b/>
          <w:bCs/>
        </w:rPr>
      </w:pPr>
      <w:r w:rsidRPr="004047E9">
        <w:rPr>
          <w:b/>
          <w:bCs/>
        </w:rPr>
        <w:t>Assign</w:t>
      </w:r>
      <w:r w:rsidR="007623C0" w:rsidRPr="004047E9">
        <w:rPr>
          <w:b/>
          <w:bCs/>
        </w:rPr>
        <w:t xml:space="preserve"> </w:t>
      </w:r>
      <w:r w:rsidR="007B6AAE" w:rsidRPr="004047E9">
        <w:rPr>
          <w:b/>
          <w:bCs/>
        </w:rPr>
        <w:t>Project</w:t>
      </w:r>
    </w:p>
    <w:p w14:paraId="116E021F" w14:textId="14ADE53C" w:rsidR="007822CB" w:rsidRPr="004047E9" w:rsidRDefault="004241F6" w:rsidP="008A103F">
      <w:pPr>
        <w:pStyle w:val="ListParagraph"/>
        <w:numPr>
          <w:ilvl w:val="1"/>
          <w:numId w:val="43"/>
        </w:numPr>
        <w:spacing w:line="360" w:lineRule="auto"/>
      </w:pPr>
      <w:r w:rsidRPr="004047E9">
        <w:t>The system shall allow the coordinator to assign projects FYP groups</w:t>
      </w:r>
      <w:r w:rsidR="00E64D28" w:rsidRPr="004047E9">
        <w:t>.</w:t>
      </w:r>
    </w:p>
    <w:p w14:paraId="4655171D" w14:textId="20D0CB70" w:rsidR="007822CB" w:rsidRPr="004047E9" w:rsidRDefault="007822CB" w:rsidP="007822CB">
      <w:pPr>
        <w:pStyle w:val="ListParagraph"/>
        <w:numPr>
          <w:ilvl w:val="0"/>
          <w:numId w:val="29"/>
        </w:numPr>
        <w:spacing w:after="0" w:line="360" w:lineRule="auto"/>
        <w:rPr>
          <w:b/>
          <w:bCs/>
        </w:rPr>
      </w:pPr>
      <w:r w:rsidRPr="004047E9">
        <w:rPr>
          <w:b/>
          <w:bCs/>
        </w:rPr>
        <w:t>Allocate Supervisor</w:t>
      </w:r>
    </w:p>
    <w:p w14:paraId="0519425C" w14:textId="6CEBFBE4" w:rsidR="008D445A" w:rsidRPr="0048781A" w:rsidRDefault="008D445A" w:rsidP="0048781A">
      <w:pPr>
        <w:pStyle w:val="ListParagraph"/>
        <w:numPr>
          <w:ilvl w:val="1"/>
          <w:numId w:val="43"/>
        </w:numPr>
        <w:spacing w:line="360" w:lineRule="auto"/>
      </w:pPr>
      <w:r w:rsidRPr="0048781A">
        <w:t>System shall allow coordinator to assign supervisor to FYP groups</w:t>
      </w:r>
      <w:r w:rsidR="00BF2714">
        <w:t>.</w:t>
      </w:r>
    </w:p>
    <w:p w14:paraId="39962446" w14:textId="4C96644F" w:rsidR="007B6AAE" w:rsidRPr="004047E9" w:rsidRDefault="00E67402" w:rsidP="007B6AAE">
      <w:pPr>
        <w:pStyle w:val="ListParagraph"/>
        <w:numPr>
          <w:ilvl w:val="0"/>
          <w:numId w:val="29"/>
        </w:numPr>
        <w:spacing w:after="0" w:line="360" w:lineRule="auto"/>
        <w:rPr>
          <w:b/>
          <w:bCs/>
        </w:rPr>
      </w:pPr>
      <w:r w:rsidRPr="004047E9">
        <w:rPr>
          <w:b/>
          <w:bCs/>
        </w:rPr>
        <w:t xml:space="preserve">Submit </w:t>
      </w:r>
      <w:r w:rsidR="007B6AAE" w:rsidRPr="004047E9">
        <w:rPr>
          <w:b/>
          <w:bCs/>
        </w:rPr>
        <w:t xml:space="preserve">Project Reports </w:t>
      </w:r>
    </w:p>
    <w:p w14:paraId="78BA750C" w14:textId="77ABF926" w:rsidR="00BD06E7" w:rsidRPr="004047E9" w:rsidRDefault="00BD06E7" w:rsidP="0048781A">
      <w:pPr>
        <w:pStyle w:val="ListParagraph"/>
        <w:numPr>
          <w:ilvl w:val="1"/>
          <w:numId w:val="43"/>
        </w:numPr>
        <w:spacing w:line="360" w:lineRule="auto"/>
      </w:pPr>
      <w:r w:rsidRPr="004047E9">
        <w:t xml:space="preserve">The system shall allow coordinator to create a slot for submission of </w:t>
      </w:r>
      <w:r w:rsidR="006F7BE4" w:rsidRPr="004047E9">
        <w:t>abstract, proposal, SRS, SDS, final report, and source code.</w:t>
      </w:r>
    </w:p>
    <w:p w14:paraId="0EE1C324" w14:textId="3FA78342" w:rsidR="00BD06E7" w:rsidRPr="004047E9" w:rsidRDefault="00236412" w:rsidP="0048781A">
      <w:pPr>
        <w:pStyle w:val="ListParagraph"/>
        <w:numPr>
          <w:ilvl w:val="1"/>
          <w:numId w:val="43"/>
        </w:numPr>
        <w:spacing w:line="360" w:lineRule="auto"/>
      </w:pPr>
      <w:r w:rsidRPr="004047E9">
        <w:t xml:space="preserve">The system shall allow student to </w:t>
      </w:r>
      <w:r w:rsidR="005D46B0" w:rsidRPr="004047E9">
        <w:t xml:space="preserve">submit project </w:t>
      </w:r>
      <w:r w:rsidR="006F7BE4" w:rsidRPr="004047E9">
        <w:t>work</w:t>
      </w:r>
      <w:r w:rsidR="00E52C66" w:rsidRPr="004047E9">
        <w:t>.</w:t>
      </w:r>
    </w:p>
    <w:p w14:paraId="4A265898" w14:textId="4BABAD19" w:rsidR="00C4333D" w:rsidRPr="0048781A" w:rsidRDefault="00E52C66" w:rsidP="0048781A">
      <w:pPr>
        <w:pStyle w:val="ListParagraph"/>
        <w:numPr>
          <w:ilvl w:val="1"/>
          <w:numId w:val="43"/>
        </w:numPr>
        <w:spacing w:line="360" w:lineRule="auto"/>
      </w:pPr>
      <w:r w:rsidRPr="004047E9">
        <w:t>The system shall allow supervisor of each group to view those reports and</w:t>
      </w:r>
      <w:r w:rsidR="00C55E71" w:rsidRPr="004047E9">
        <w:t xml:space="preserve"> give </w:t>
      </w:r>
      <w:r w:rsidR="00C4333D" w:rsidRPr="0048781A">
        <w:t>feedback of approval or changes (if any) and assign grades</w:t>
      </w:r>
      <w:r w:rsidR="0048781A">
        <w:t>.</w:t>
      </w:r>
      <w:r w:rsidR="00C4333D" w:rsidRPr="0048781A">
        <w:t xml:space="preserve"> </w:t>
      </w:r>
    </w:p>
    <w:p w14:paraId="73548AF1" w14:textId="611B7B21" w:rsidR="00C4333D" w:rsidRPr="0048781A" w:rsidRDefault="00F3409D" w:rsidP="0048781A">
      <w:pPr>
        <w:pStyle w:val="ListParagraph"/>
        <w:numPr>
          <w:ilvl w:val="1"/>
          <w:numId w:val="43"/>
        </w:numPr>
        <w:spacing w:line="360" w:lineRule="auto"/>
      </w:pPr>
      <w:r w:rsidRPr="0048781A">
        <w:t>The system shall allow</w:t>
      </w:r>
      <w:r w:rsidR="000B312A" w:rsidRPr="0048781A">
        <w:t xml:space="preserve"> students to view their grades as well.</w:t>
      </w:r>
    </w:p>
    <w:p w14:paraId="52E11F89" w14:textId="3D2EEDF5" w:rsidR="007B6AAE" w:rsidRPr="004047E9" w:rsidRDefault="00E67402" w:rsidP="007B6AAE">
      <w:pPr>
        <w:pStyle w:val="ListParagraph"/>
        <w:numPr>
          <w:ilvl w:val="0"/>
          <w:numId w:val="29"/>
        </w:numPr>
        <w:spacing w:after="0" w:line="360" w:lineRule="auto"/>
        <w:rPr>
          <w:b/>
          <w:bCs/>
        </w:rPr>
      </w:pPr>
      <w:r w:rsidRPr="004047E9">
        <w:rPr>
          <w:b/>
          <w:bCs/>
        </w:rPr>
        <w:t xml:space="preserve">Track </w:t>
      </w:r>
      <w:r w:rsidR="007B6AAE" w:rsidRPr="004047E9">
        <w:rPr>
          <w:b/>
          <w:bCs/>
        </w:rPr>
        <w:t>Project Progress</w:t>
      </w:r>
    </w:p>
    <w:p w14:paraId="21FB7F39" w14:textId="141C6855" w:rsidR="00527590" w:rsidRPr="004047E9" w:rsidRDefault="00664055" w:rsidP="0048781A">
      <w:pPr>
        <w:pStyle w:val="ListParagraph"/>
        <w:numPr>
          <w:ilvl w:val="1"/>
          <w:numId w:val="43"/>
        </w:numPr>
        <w:spacing w:line="360" w:lineRule="auto"/>
      </w:pPr>
      <w:r w:rsidRPr="004047E9">
        <w:t xml:space="preserve">The system shall allow coordinator to </w:t>
      </w:r>
      <w:r w:rsidR="00E01502" w:rsidRPr="004047E9">
        <w:t xml:space="preserve">view </w:t>
      </w:r>
      <w:r w:rsidR="00E01502" w:rsidRPr="0048781A">
        <w:t>progress of all current projects</w:t>
      </w:r>
      <w:r w:rsidR="00527590" w:rsidRPr="0048781A">
        <w:t xml:space="preserve">. </w:t>
      </w:r>
      <w:r w:rsidR="00E01502" w:rsidRPr="0048781A">
        <w:t>Progress</w:t>
      </w:r>
      <w:r w:rsidR="00527590" w:rsidRPr="0048781A">
        <w:t xml:space="preserve"> </w:t>
      </w:r>
      <w:r w:rsidR="00E01502" w:rsidRPr="0048781A">
        <w:t>include</w:t>
      </w:r>
      <w:r w:rsidR="0048781A">
        <w:t>s</w:t>
      </w:r>
      <w:r w:rsidR="00E01502" w:rsidRPr="0048781A">
        <w:t xml:space="preserve"> title of project idea, names of group members, and corresponding supervisor</w:t>
      </w:r>
      <w:r w:rsidR="00195705" w:rsidRPr="0048781A">
        <w:t>, percentage of work done</w:t>
      </w:r>
      <w:r w:rsidR="00B761D5" w:rsidRPr="0048781A">
        <w:t xml:space="preserve"> and work remaining.</w:t>
      </w:r>
    </w:p>
    <w:p w14:paraId="5069DD60" w14:textId="10FFA58F" w:rsidR="00527590" w:rsidRPr="004047E9" w:rsidRDefault="00527590" w:rsidP="0048781A">
      <w:pPr>
        <w:pStyle w:val="ListParagraph"/>
        <w:numPr>
          <w:ilvl w:val="1"/>
          <w:numId w:val="43"/>
        </w:numPr>
        <w:spacing w:line="360" w:lineRule="auto"/>
      </w:pPr>
      <w:r w:rsidRPr="0048781A">
        <w:t xml:space="preserve">The system shall allow supervisor to view progress of only those projects that are under supervision. </w:t>
      </w:r>
    </w:p>
    <w:p w14:paraId="6F926DFA" w14:textId="12BB26C1" w:rsidR="00527590" w:rsidRPr="004047E9" w:rsidRDefault="00527590" w:rsidP="0048781A">
      <w:pPr>
        <w:pStyle w:val="ListParagraph"/>
        <w:numPr>
          <w:ilvl w:val="1"/>
          <w:numId w:val="43"/>
        </w:numPr>
        <w:spacing w:line="360" w:lineRule="auto"/>
      </w:pPr>
      <w:r w:rsidRPr="0048781A">
        <w:t xml:space="preserve">The system shall allow students (groups) </w:t>
      </w:r>
      <w:r w:rsidR="00195705" w:rsidRPr="0048781A">
        <w:t xml:space="preserve">to </w:t>
      </w:r>
      <w:r w:rsidRPr="0048781A">
        <w:t xml:space="preserve">view their </w:t>
      </w:r>
      <w:r w:rsidR="00195705" w:rsidRPr="0048781A">
        <w:t>project</w:t>
      </w:r>
      <w:r w:rsidRPr="0048781A">
        <w:t xml:space="preserve"> progress.</w:t>
      </w:r>
    </w:p>
    <w:p w14:paraId="50E496A3" w14:textId="49B68D7D" w:rsidR="007B6AAE" w:rsidRPr="004047E9" w:rsidRDefault="001C6033" w:rsidP="007B6AAE">
      <w:pPr>
        <w:pStyle w:val="ListParagraph"/>
        <w:numPr>
          <w:ilvl w:val="0"/>
          <w:numId w:val="29"/>
        </w:numPr>
        <w:spacing w:after="0" w:line="360" w:lineRule="auto"/>
        <w:rPr>
          <w:b/>
          <w:bCs/>
        </w:rPr>
      </w:pPr>
      <w:r w:rsidRPr="004047E9">
        <w:rPr>
          <w:b/>
          <w:bCs/>
        </w:rPr>
        <w:t>Meeting</w:t>
      </w:r>
      <w:r w:rsidR="0086397F" w:rsidRPr="004047E9">
        <w:rPr>
          <w:b/>
          <w:bCs/>
        </w:rPr>
        <w:t>s</w:t>
      </w:r>
    </w:p>
    <w:p w14:paraId="7CF1169E" w14:textId="20DB4CF6" w:rsidR="00570575" w:rsidRPr="004047E9" w:rsidRDefault="00570575" w:rsidP="0048781A">
      <w:pPr>
        <w:pStyle w:val="ListParagraph"/>
        <w:numPr>
          <w:ilvl w:val="1"/>
          <w:numId w:val="43"/>
        </w:numPr>
        <w:spacing w:line="360" w:lineRule="auto"/>
      </w:pPr>
      <w:r w:rsidRPr="004047E9">
        <w:t>The system shall allow supervisor to start meeting</w:t>
      </w:r>
      <w:r w:rsidR="0048781A">
        <w:t>.</w:t>
      </w:r>
    </w:p>
    <w:p w14:paraId="0A24AE2E" w14:textId="68DE64D6" w:rsidR="00570575" w:rsidRPr="004047E9" w:rsidRDefault="00B761D5" w:rsidP="0048781A">
      <w:pPr>
        <w:pStyle w:val="ListParagraph"/>
        <w:numPr>
          <w:ilvl w:val="1"/>
          <w:numId w:val="43"/>
        </w:numPr>
        <w:spacing w:line="360" w:lineRule="auto"/>
      </w:pPr>
      <w:r w:rsidRPr="004047E9">
        <w:t>The system shall mark students</w:t>
      </w:r>
      <w:r w:rsidR="00CB2BF7" w:rsidRPr="004047E9">
        <w:t xml:space="preserve"> present</w:t>
      </w:r>
      <w:r w:rsidR="00266158" w:rsidRPr="004047E9">
        <w:t xml:space="preserve"> when the meeting starts</w:t>
      </w:r>
      <w:r w:rsidR="00CB2BF7" w:rsidRPr="004047E9">
        <w:t>.</w:t>
      </w:r>
    </w:p>
    <w:p w14:paraId="36CF5250" w14:textId="1824492B" w:rsidR="00266158" w:rsidRPr="004047E9" w:rsidRDefault="00266158" w:rsidP="0048781A">
      <w:pPr>
        <w:pStyle w:val="ListParagraph"/>
        <w:numPr>
          <w:ilvl w:val="1"/>
          <w:numId w:val="43"/>
        </w:numPr>
        <w:spacing w:line="360" w:lineRule="auto"/>
      </w:pPr>
      <w:r w:rsidRPr="004047E9">
        <w:t>The system shall allow supervisor to assign topic and task to students</w:t>
      </w:r>
      <w:r w:rsidR="0048781A">
        <w:t>.</w:t>
      </w:r>
    </w:p>
    <w:p w14:paraId="3D591469" w14:textId="4317BB41" w:rsidR="00266158" w:rsidRPr="004047E9" w:rsidRDefault="0086397F" w:rsidP="0048781A">
      <w:pPr>
        <w:pStyle w:val="ListParagraph"/>
        <w:numPr>
          <w:ilvl w:val="1"/>
          <w:numId w:val="43"/>
        </w:numPr>
        <w:spacing w:line="360" w:lineRule="auto"/>
      </w:pPr>
      <w:r w:rsidRPr="004047E9">
        <w:t>The system shall allow supervisor to view status of topics and tasks assigned in previous meeting</w:t>
      </w:r>
      <w:r w:rsidR="0048781A">
        <w:t>.</w:t>
      </w:r>
    </w:p>
    <w:p w14:paraId="2785ADDB" w14:textId="5D045458" w:rsidR="00B761D5" w:rsidRPr="004047E9" w:rsidRDefault="00E30A01" w:rsidP="0048781A">
      <w:pPr>
        <w:pStyle w:val="ListParagraph"/>
        <w:numPr>
          <w:ilvl w:val="1"/>
          <w:numId w:val="43"/>
        </w:numPr>
        <w:spacing w:line="360" w:lineRule="auto"/>
      </w:pPr>
      <w:r w:rsidRPr="004047E9">
        <w:t xml:space="preserve"> The attendance will be week-wise.</w:t>
      </w:r>
    </w:p>
    <w:p w14:paraId="6C73D922" w14:textId="4012B9DD" w:rsidR="007B6AAE" w:rsidRPr="004047E9" w:rsidRDefault="00E30A01" w:rsidP="0048781A">
      <w:pPr>
        <w:pStyle w:val="ListParagraph"/>
        <w:numPr>
          <w:ilvl w:val="1"/>
          <w:numId w:val="43"/>
        </w:numPr>
        <w:spacing w:line="360" w:lineRule="auto"/>
      </w:pPr>
      <w:r w:rsidRPr="0048781A">
        <w:t xml:space="preserve">The </w:t>
      </w:r>
      <w:r w:rsidR="007B6AAE" w:rsidRPr="0048781A">
        <w:t xml:space="preserve">system </w:t>
      </w:r>
      <w:r w:rsidRPr="0048781A">
        <w:t xml:space="preserve">shall </w:t>
      </w:r>
      <w:r w:rsidR="007B6AAE" w:rsidRPr="0048781A">
        <w:t xml:space="preserve">automatically alert students </w:t>
      </w:r>
      <w:r w:rsidR="009F66C9" w:rsidRPr="0048781A">
        <w:t xml:space="preserve">in their profile </w:t>
      </w:r>
      <w:r w:rsidR="007B6AAE" w:rsidRPr="0048781A">
        <w:t>in case absents exceed.</w:t>
      </w:r>
    </w:p>
    <w:p w14:paraId="20000D19" w14:textId="04691DC8" w:rsidR="00140537" w:rsidRPr="004047E9" w:rsidRDefault="00140537" w:rsidP="0048781A">
      <w:pPr>
        <w:pStyle w:val="ListParagraph"/>
        <w:numPr>
          <w:ilvl w:val="1"/>
          <w:numId w:val="43"/>
        </w:numPr>
        <w:spacing w:line="360" w:lineRule="auto"/>
      </w:pPr>
      <w:r w:rsidRPr="0048781A">
        <w:t>The system shall allow students to view absents</w:t>
      </w:r>
      <w:r w:rsidR="00A62935" w:rsidRPr="0048781A">
        <w:t>.</w:t>
      </w:r>
    </w:p>
    <w:p w14:paraId="335DD919" w14:textId="77777777" w:rsidR="007B6AAE" w:rsidRPr="004047E9" w:rsidRDefault="007B6AAE" w:rsidP="007B6AAE">
      <w:pPr>
        <w:pStyle w:val="ListParagraph"/>
        <w:numPr>
          <w:ilvl w:val="0"/>
          <w:numId w:val="29"/>
        </w:numPr>
        <w:spacing w:after="0" w:line="360" w:lineRule="auto"/>
        <w:rPr>
          <w:b/>
          <w:bCs/>
        </w:rPr>
      </w:pPr>
      <w:r w:rsidRPr="004047E9">
        <w:rPr>
          <w:b/>
          <w:bCs/>
        </w:rPr>
        <w:lastRenderedPageBreak/>
        <w:t>Developed Projects Module</w:t>
      </w:r>
    </w:p>
    <w:p w14:paraId="6CE853DF" w14:textId="3C4C07E7" w:rsidR="007B6AAE" w:rsidRPr="0048781A" w:rsidRDefault="00E67402" w:rsidP="0048781A">
      <w:pPr>
        <w:pStyle w:val="ListParagraph"/>
        <w:numPr>
          <w:ilvl w:val="1"/>
          <w:numId w:val="43"/>
        </w:numPr>
        <w:spacing w:line="360" w:lineRule="auto"/>
      </w:pPr>
      <w:r w:rsidRPr="0048781A">
        <w:t xml:space="preserve">The system shall allow coordinator, supervisors, and students to </w:t>
      </w:r>
      <w:r w:rsidR="007B6AAE" w:rsidRPr="0048781A">
        <w:t>view previously developed FYP projects and related work.</w:t>
      </w:r>
    </w:p>
    <w:p w14:paraId="4BD7F1BF" w14:textId="43751891" w:rsidR="00A46E46" w:rsidRPr="0048781A" w:rsidRDefault="00A46E46" w:rsidP="0048781A">
      <w:pPr>
        <w:pStyle w:val="ListParagraph"/>
        <w:numPr>
          <w:ilvl w:val="0"/>
          <w:numId w:val="29"/>
        </w:numPr>
        <w:spacing w:after="0" w:line="360" w:lineRule="auto"/>
        <w:rPr>
          <w:b/>
          <w:bCs/>
        </w:rPr>
      </w:pPr>
      <w:r w:rsidRPr="0048781A">
        <w:rPr>
          <w:b/>
          <w:bCs/>
        </w:rPr>
        <w:t>Project Evaluation</w:t>
      </w:r>
    </w:p>
    <w:p w14:paraId="6BB69A8D" w14:textId="00E0C328" w:rsidR="005C4DA9" w:rsidRPr="003D4E08" w:rsidRDefault="00A46E46" w:rsidP="005C4DA9">
      <w:pPr>
        <w:pStyle w:val="ListParagraph"/>
        <w:numPr>
          <w:ilvl w:val="1"/>
          <w:numId w:val="29"/>
        </w:numPr>
        <w:spacing w:before="120" w:after="120" w:line="240" w:lineRule="auto"/>
        <w:jc w:val="left"/>
      </w:pPr>
      <w:r w:rsidRPr="0048781A">
        <w:t xml:space="preserve">The system shall allow FYP committee </w:t>
      </w:r>
      <w:r w:rsidR="0024729F" w:rsidRPr="0048781A">
        <w:t>to evaluate FYP projects and provide feedback.</w:t>
      </w:r>
    </w:p>
    <w:p w14:paraId="278CB513" w14:textId="2AA22D56" w:rsidR="005C4DA9" w:rsidRPr="004047E9" w:rsidRDefault="005C4DA9" w:rsidP="005C4DA9">
      <w:pPr>
        <w:spacing w:before="120" w:after="120" w:line="240" w:lineRule="auto"/>
        <w:jc w:val="left"/>
        <w:rPr>
          <w:rFonts w:eastAsia="Times New Roman"/>
          <w:i/>
          <w:lang w:eastAsia="en-US"/>
        </w:rPr>
      </w:pPr>
    </w:p>
    <w:p w14:paraId="2AB20C31" w14:textId="77777777" w:rsidR="005C4DA9" w:rsidRPr="004047E9" w:rsidRDefault="005C4DA9" w:rsidP="005C4DA9">
      <w:pPr>
        <w:spacing w:before="120" w:after="120" w:line="240" w:lineRule="auto"/>
        <w:jc w:val="left"/>
        <w:rPr>
          <w:rFonts w:eastAsia="Times New Roman"/>
          <w:i/>
          <w:lang w:eastAsia="en-US"/>
        </w:rPr>
      </w:pPr>
    </w:p>
    <w:p w14:paraId="0ACF5A5C" w14:textId="44E40806" w:rsidR="00F80D8B" w:rsidRDefault="00F80D8B" w:rsidP="00600203">
      <w:pPr>
        <w:numPr>
          <w:ilvl w:val="1"/>
          <w:numId w:val="19"/>
        </w:numPr>
        <w:spacing w:before="120" w:after="120" w:line="240" w:lineRule="auto"/>
        <w:ind w:left="389" w:hanging="389"/>
        <w:jc w:val="left"/>
        <w:rPr>
          <w:rFonts w:eastAsia="Times New Roman"/>
          <w:b/>
          <w:iCs/>
          <w:sz w:val="28"/>
          <w:szCs w:val="28"/>
          <w:lang w:eastAsia="en-US"/>
        </w:rPr>
      </w:pPr>
      <w:bookmarkStart w:id="37" w:name="_Toc22839271"/>
      <w:r w:rsidRPr="00600203">
        <w:rPr>
          <w:rFonts w:eastAsia="Times New Roman"/>
          <w:b/>
          <w:iCs/>
          <w:sz w:val="28"/>
          <w:szCs w:val="28"/>
          <w:lang w:eastAsia="en-US"/>
        </w:rPr>
        <w:t>Use Cases</w:t>
      </w:r>
      <w:bookmarkEnd w:id="37"/>
    </w:p>
    <w:p w14:paraId="7B149D27" w14:textId="198D401F" w:rsidR="00B27CA8" w:rsidRDefault="00B27CA8" w:rsidP="00B27CA8">
      <w:pPr>
        <w:tabs>
          <w:tab w:val="left" w:pos="360"/>
          <w:tab w:val="left" w:pos="1080"/>
        </w:tabs>
        <w:spacing w:before="120" w:after="120" w:line="240" w:lineRule="auto"/>
        <w:jc w:val="left"/>
        <w:rPr>
          <w:rFonts w:eastAsia="Times New Roman"/>
          <w:b/>
          <w:iCs/>
          <w:sz w:val="28"/>
          <w:szCs w:val="28"/>
          <w:lang w:eastAsia="en-US"/>
        </w:rPr>
      </w:pPr>
      <w:r>
        <w:rPr>
          <w:rFonts w:eastAsia="Times New Roman"/>
          <w:b/>
          <w:iCs/>
          <w:sz w:val="28"/>
          <w:szCs w:val="28"/>
          <w:lang w:eastAsia="en-US"/>
        </w:rPr>
        <w:t xml:space="preserve">Use case </w:t>
      </w:r>
      <w:proofErr w:type="gramStart"/>
      <w:r>
        <w:rPr>
          <w:rFonts w:eastAsia="Times New Roman"/>
          <w:b/>
          <w:iCs/>
          <w:sz w:val="28"/>
          <w:szCs w:val="28"/>
          <w:lang w:eastAsia="en-US"/>
        </w:rPr>
        <w:t>Diagram</w:t>
      </w:r>
      <w:proofErr w:type="gramEnd"/>
    </w:p>
    <w:p w14:paraId="5AE1A699" w14:textId="408D340D" w:rsidR="00B27CA8" w:rsidRPr="00600203" w:rsidRDefault="00B27CA8" w:rsidP="00B27CA8">
      <w:pPr>
        <w:tabs>
          <w:tab w:val="left" w:pos="360"/>
          <w:tab w:val="left" w:pos="1080"/>
        </w:tabs>
        <w:spacing w:before="120" w:after="120" w:line="240" w:lineRule="auto"/>
        <w:jc w:val="left"/>
        <w:rPr>
          <w:rFonts w:eastAsia="Times New Roman"/>
          <w:b/>
          <w:iCs/>
          <w:sz w:val="28"/>
          <w:szCs w:val="28"/>
          <w:lang w:eastAsia="en-US"/>
        </w:rPr>
      </w:pPr>
      <w:r>
        <w:rPr>
          <w:noProof/>
        </w:rPr>
        <w:drawing>
          <wp:anchor distT="0" distB="0" distL="114300" distR="114300" simplePos="0" relativeHeight="251659264" behindDoc="1" locked="0" layoutInCell="1" allowOverlap="1" wp14:anchorId="4BBD81AB" wp14:editId="5CE97829">
            <wp:simplePos x="0" y="0"/>
            <wp:positionH relativeFrom="margin">
              <wp:align>center</wp:align>
            </wp:positionH>
            <wp:positionV relativeFrom="paragraph">
              <wp:posOffset>264795</wp:posOffset>
            </wp:positionV>
            <wp:extent cx="6965027" cy="5570220"/>
            <wp:effectExtent l="0" t="0" r="7620" b="0"/>
            <wp:wrapThrough wrapText="bothSides">
              <wp:wrapPolygon edited="0">
                <wp:start x="0" y="0"/>
                <wp:lineTo x="0" y="21497"/>
                <wp:lineTo x="21565" y="21497"/>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5027" cy="557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379BF" w14:textId="7B6DD18E" w:rsidR="00F80D8B" w:rsidRPr="00E84321" w:rsidRDefault="00CC20A1" w:rsidP="00F80D8B">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lastRenderedPageBreak/>
        <w:t>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F80D8B" w:rsidRPr="004047E9" w14:paraId="1384BBFF" w14:textId="77777777" w:rsidTr="00F80D8B">
        <w:trPr>
          <w:cantSplit/>
          <w:trHeight w:val="165"/>
        </w:trPr>
        <w:tc>
          <w:tcPr>
            <w:tcW w:w="5000" w:type="pct"/>
            <w:gridSpan w:val="5"/>
          </w:tcPr>
          <w:p w14:paraId="74524743" w14:textId="07AEC1DC" w:rsidR="00F80D8B" w:rsidRPr="004047E9" w:rsidRDefault="00F80D8B" w:rsidP="00F80D8B">
            <w:pPr>
              <w:spacing w:after="0" w:line="240" w:lineRule="auto"/>
              <w:jc w:val="center"/>
              <w:rPr>
                <w:rFonts w:eastAsia="Times New Roman"/>
                <w:b/>
                <w:i/>
                <w:lang w:eastAsia="en-US"/>
              </w:rPr>
            </w:pPr>
            <w:r w:rsidRPr="004047E9">
              <w:rPr>
                <w:rFonts w:eastAsia="Times New Roman"/>
                <w:b/>
                <w:i/>
                <w:lang w:eastAsia="en-US"/>
              </w:rPr>
              <w:t xml:space="preserve">&lt;Use case Id:  </w:t>
            </w:r>
            <w:r w:rsidR="005C4DA9" w:rsidRPr="004047E9">
              <w:rPr>
                <w:rFonts w:eastAsia="Times New Roman"/>
                <w:b/>
                <w:i/>
                <w:lang w:eastAsia="en-US"/>
              </w:rPr>
              <w:t>Login</w:t>
            </w:r>
            <w:r w:rsidRPr="004047E9">
              <w:rPr>
                <w:rFonts w:eastAsia="Times New Roman"/>
                <w:b/>
                <w:i/>
                <w:lang w:eastAsia="en-US"/>
              </w:rPr>
              <w:t>&gt;</w:t>
            </w:r>
          </w:p>
        </w:tc>
      </w:tr>
      <w:tr w:rsidR="00F80D8B" w:rsidRPr="004047E9" w14:paraId="7C10FDF3" w14:textId="77777777" w:rsidTr="00F80D8B">
        <w:trPr>
          <w:trHeight w:val="165"/>
        </w:trPr>
        <w:tc>
          <w:tcPr>
            <w:tcW w:w="1478" w:type="pct"/>
            <w:gridSpan w:val="2"/>
          </w:tcPr>
          <w:p w14:paraId="662CD36A"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60B78909" w14:textId="50CA2011" w:rsidR="00F80D8B" w:rsidRPr="004047E9" w:rsidRDefault="005C4DA9" w:rsidP="00F80D8B">
            <w:pPr>
              <w:spacing w:after="0" w:line="240" w:lineRule="auto"/>
              <w:jc w:val="left"/>
              <w:rPr>
                <w:rFonts w:eastAsia="Times New Roman"/>
                <w:lang w:eastAsia="en-US"/>
              </w:rPr>
            </w:pPr>
            <w:r w:rsidRPr="004047E9">
              <w:t>UseCase01</w:t>
            </w:r>
          </w:p>
        </w:tc>
      </w:tr>
      <w:tr w:rsidR="00F80D8B" w:rsidRPr="004047E9" w14:paraId="08AC4A55" w14:textId="77777777" w:rsidTr="00F80D8B">
        <w:trPr>
          <w:cantSplit/>
          <w:trHeight w:val="165"/>
        </w:trPr>
        <w:tc>
          <w:tcPr>
            <w:tcW w:w="5000" w:type="pct"/>
            <w:gridSpan w:val="5"/>
          </w:tcPr>
          <w:p w14:paraId="32EB51C2" w14:textId="084B9057" w:rsidR="00F80D8B" w:rsidRPr="004047E9" w:rsidRDefault="00F80D8B" w:rsidP="00F80D8B">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005D02CD" w:rsidRPr="004047E9">
              <w:rPr>
                <w:rFonts w:eastAsia="Times New Roman"/>
                <w:lang w:eastAsia="en-US"/>
              </w:rPr>
              <w:t>coordinator, supervisor, and student</w:t>
            </w:r>
          </w:p>
        </w:tc>
      </w:tr>
      <w:tr w:rsidR="00F80D8B" w:rsidRPr="004047E9" w14:paraId="7483C056" w14:textId="77777777" w:rsidTr="00F80D8B">
        <w:trPr>
          <w:cantSplit/>
          <w:trHeight w:val="165"/>
        </w:trPr>
        <w:tc>
          <w:tcPr>
            <w:tcW w:w="5000" w:type="pct"/>
            <w:gridSpan w:val="5"/>
          </w:tcPr>
          <w:p w14:paraId="54AC63F6" w14:textId="37751367" w:rsidR="00F80D8B" w:rsidRPr="004047E9" w:rsidRDefault="00F80D8B" w:rsidP="00F80D8B">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00D25D87" w:rsidRPr="004047E9">
              <w:t>It is driven from Manage Users</w:t>
            </w:r>
          </w:p>
        </w:tc>
      </w:tr>
      <w:tr w:rsidR="00F80D8B" w:rsidRPr="004047E9" w14:paraId="2CABDBC8" w14:textId="77777777" w:rsidTr="00F80D8B">
        <w:trPr>
          <w:trHeight w:val="240"/>
        </w:trPr>
        <w:tc>
          <w:tcPr>
            <w:tcW w:w="1478" w:type="pct"/>
            <w:gridSpan w:val="2"/>
          </w:tcPr>
          <w:p w14:paraId="7D7699A0"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9F08F07" w14:textId="54467F52" w:rsidR="00F80D8B" w:rsidRPr="004047E9" w:rsidRDefault="00D25D87" w:rsidP="00F80D8B">
            <w:pPr>
              <w:spacing w:after="0" w:line="240" w:lineRule="auto"/>
              <w:jc w:val="left"/>
              <w:rPr>
                <w:rFonts w:eastAsia="Times New Roman"/>
                <w:i/>
                <w:lang w:eastAsia="en-US"/>
              </w:rPr>
            </w:pPr>
            <w:r w:rsidRPr="004047E9">
              <w:t>User must have an account (id, password)</w:t>
            </w:r>
          </w:p>
        </w:tc>
      </w:tr>
      <w:tr w:rsidR="00F80D8B" w:rsidRPr="004047E9" w14:paraId="2B2AD152" w14:textId="77777777" w:rsidTr="00F80D8B">
        <w:trPr>
          <w:cantSplit/>
          <w:trHeight w:val="330"/>
        </w:trPr>
        <w:tc>
          <w:tcPr>
            <w:tcW w:w="5000" w:type="pct"/>
            <w:gridSpan w:val="5"/>
          </w:tcPr>
          <w:p w14:paraId="581B5222"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Scenarios</w:t>
            </w:r>
          </w:p>
        </w:tc>
      </w:tr>
      <w:tr w:rsidR="00F80D8B" w:rsidRPr="004047E9" w14:paraId="13BCE7C3" w14:textId="77777777" w:rsidTr="00F80D8B">
        <w:trPr>
          <w:cantSplit/>
          <w:trHeight w:val="330"/>
        </w:trPr>
        <w:tc>
          <w:tcPr>
            <w:tcW w:w="482" w:type="pct"/>
          </w:tcPr>
          <w:p w14:paraId="24AD1101"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1E722184"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1B7C89BD"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Software Reaction</w:t>
            </w:r>
          </w:p>
        </w:tc>
      </w:tr>
      <w:tr w:rsidR="00252CD3" w:rsidRPr="004047E9" w14:paraId="55129A3B" w14:textId="77777777" w:rsidTr="00F80D8B">
        <w:trPr>
          <w:cantSplit/>
          <w:trHeight w:val="165"/>
        </w:trPr>
        <w:tc>
          <w:tcPr>
            <w:tcW w:w="482" w:type="pct"/>
          </w:tcPr>
          <w:p w14:paraId="5113DDFC"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0237E497" w14:textId="703FD010" w:rsidR="00252CD3" w:rsidRPr="00000677" w:rsidRDefault="00CA6B21" w:rsidP="00252CD3">
            <w:pPr>
              <w:spacing w:after="0" w:line="240" w:lineRule="auto"/>
              <w:jc w:val="left"/>
            </w:pPr>
            <w:r w:rsidRPr="004047E9">
              <w:t xml:space="preserve">User </w:t>
            </w:r>
            <w:r w:rsidR="00252CD3" w:rsidRPr="004047E9">
              <w:t>enter</w:t>
            </w:r>
            <w:r w:rsidRPr="004047E9">
              <w:t>s</w:t>
            </w:r>
            <w:r w:rsidR="00252CD3" w:rsidRPr="004047E9">
              <w:t xml:space="preserve"> login credentials</w:t>
            </w:r>
          </w:p>
        </w:tc>
        <w:tc>
          <w:tcPr>
            <w:tcW w:w="2491" w:type="pct"/>
          </w:tcPr>
          <w:p w14:paraId="354938BE" w14:textId="2FC8537E" w:rsidR="00252CD3" w:rsidRPr="00000677" w:rsidRDefault="00252CD3" w:rsidP="00252CD3">
            <w:pPr>
              <w:spacing w:after="0" w:line="240" w:lineRule="auto"/>
              <w:jc w:val="left"/>
            </w:pPr>
            <w:r w:rsidRPr="004047E9">
              <w:t xml:space="preserve">Verify user </w:t>
            </w:r>
            <w:r w:rsidR="007D13AA" w:rsidRPr="004047E9">
              <w:t>Id</w:t>
            </w:r>
            <w:r w:rsidRPr="004047E9">
              <w:t xml:space="preserve"> and password from database</w:t>
            </w:r>
          </w:p>
        </w:tc>
      </w:tr>
      <w:tr w:rsidR="00252CD3" w:rsidRPr="004047E9" w14:paraId="4E7A2275" w14:textId="77777777" w:rsidTr="00F80D8B">
        <w:trPr>
          <w:cantSplit/>
          <w:trHeight w:val="225"/>
        </w:trPr>
        <w:tc>
          <w:tcPr>
            <w:tcW w:w="482" w:type="pct"/>
          </w:tcPr>
          <w:p w14:paraId="45B3A5AC"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17E781F7" w14:textId="3F2827BA" w:rsidR="00252CD3" w:rsidRPr="00000677" w:rsidRDefault="00252CD3" w:rsidP="00252CD3">
            <w:pPr>
              <w:spacing w:after="0" w:line="240" w:lineRule="auto"/>
              <w:jc w:val="left"/>
            </w:pPr>
            <w:proofErr w:type="gramStart"/>
            <w:r w:rsidRPr="004047E9">
              <w:t>User</w:t>
            </w:r>
            <w:proofErr w:type="gramEnd"/>
            <w:r w:rsidRPr="004047E9">
              <w:t xml:space="preserve"> click on login button</w:t>
            </w:r>
          </w:p>
        </w:tc>
        <w:tc>
          <w:tcPr>
            <w:tcW w:w="2491" w:type="pct"/>
          </w:tcPr>
          <w:p w14:paraId="2771A956" w14:textId="781A01EC" w:rsidR="00252CD3" w:rsidRPr="00000677" w:rsidRDefault="009B1991" w:rsidP="00252CD3">
            <w:pPr>
              <w:spacing w:after="0" w:line="240" w:lineRule="auto"/>
              <w:jc w:val="left"/>
            </w:pPr>
            <w:r w:rsidRPr="004047E9">
              <w:t>Allow user for login</w:t>
            </w:r>
          </w:p>
        </w:tc>
      </w:tr>
      <w:tr w:rsidR="00252CD3" w:rsidRPr="004047E9" w14:paraId="3C04C9B0" w14:textId="77777777" w:rsidTr="00F80D8B">
        <w:trPr>
          <w:cantSplit/>
          <w:trHeight w:val="315"/>
        </w:trPr>
        <w:tc>
          <w:tcPr>
            <w:tcW w:w="482" w:type="pct"/>
          </w:tcPr>
          <w:p w14:paraId="3E88B0A8" w14:textId="417E5AB4" w:rsidR="00252CD3" w:rsidRPr="004047E9" w:rsidRDefault="009B1991" w:rsidP="00252CD3">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1CEDE1D1" w14:textId="0963BC32" w:rsidR="00252CD3" w:rsidRPr="004047E9" w:rsidRDefault="00252CD3" w:rsidP="00252CD3">
            <w:pPr>
              <w:spacing w:after="0" w:line="240" w:lineRule="auto"/>
              <w:jc w:val="left"/>
              <w:rPr>
                <w:rFonts w:eastAsia="Times New Roman"/>
                <w:i/>
                <w:lang w:eastAsia="en-US"/>
              </w:rPr>
            </w:pPr>
          </w:p>
        </w:tc>
        <w:tc>
          <w:tcPr>
            <w:tcW w:w="2491" w:type="pct"/>
          </w:tcPr>
          <w:p w14:paraId="6CFCDF06" w14:textId="11708C74" w:rsidR="00252CD3" w:rsidRPr="004047E9" w:rsidRDefault="00252CD3" w:rsidP="00252CD3">
            <w:pPr>
              <w:spacing w:after="0" w:line="240" w:lineRule="auto"/>
              <w:jc w:val="left"/>
              <w:rPr>
                <w:rFonts w:eastAsia="Times New Roman"/>
                <w:i/>
                <w:lang w:eastAsia="en-US"/>
              </w:rPr>
            </w:pPr>
          </w:p>
        </w:tc>
      </w:tr>
      <w:tr w:rsidR="00252CD3" w:rsidRPr="004047E9" w14:paraId="69C22D11" w14:textId="77777777" w:rsidTr="00F80D8B">
        <w:trPr>
          <w:cantSplit/>
          <w:trHeight w:val="345"/>
        </w:trPr>
        <w:tc>
          <w:tcPr>
            <w:tcW w:w="5000" w:type="pct"/>
            <w:gridSpan w:val="5"/>
          </w:tcPr>
          <w:p w14:paraId="1EBA3CFB" w14:textId="78D52E96"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52CD3" w:rsidRPr="004047E9" w14:paraId="2675D620" w14:textId="77777777" w:rsidTr="00F80D8B">
        <w:trPr>
          <w:cantSplit/>
          <w:trHeight w:val="1425"/>
        </w:trPr>
        <w:tc>
          <w:tcPr>
            <w:tcW w:w="5000" w:type="pct"/>
            <w:gridSpan w:val="5"/>
          </w:tcPr>
          <w:p w14:paraId="38964ED3" w14:textId="0EEA8DF6" w:rsidR="00CA6B21" w:rsidRPr="004047E9" w:rsidRDefault="00252CD3" w:rsidP="004B146B">
            <w:pPr>
              <w:spacing w:after="0" w:line="240" w:lineRule="auto"/>
              <w:jc w:val="left"/>
              <w:rPr>
                <w:rFonts w:eastAsia="Times New Roman"/>
                <w:b/>
                <w:bCs/>
                <w:i/>
                <w:iCs/>
                <w:lang w:eastAsia="en-US"/>
              </w:rPr>
            </w:pPr>
            <w:r w:rsidRPr="004047E9">
              <w:rPr>
                <w:rFonts w:eastAsia="Times New Roman"/>
                <w:b/>
                <w:bCs/>
                <w:i/>
                <w:iCs/>
                <w:lang w:eastAsia="en-US"/>
              </w:rPr>
              <w:t>1a:</w:t>
            </w:r>
            <w:r w:rsidR="005845EB" w:rsidRPr="004047E9">
              <w:rPr>
                <w:rFonts w:eastAsia="Times New Roman"/>
                <w:b/>
                <w:bCs/>
                <w:i/>
                <w:iCs/>
                <w:lang w:eastAsia="en-US"/>
              </w:rPr>
              <w:t xml:space="preserve"> </w:t>
            </w:r>
            <w:r w:rsidR="00CA6B21" w:rsidRPr="00000677">
              <w:t>User enter incorrect credentials</w:t>
            </w:r>
            <w:r w:rsidR="00DC1205" w:rsidRPr="00000677">
              <w:t>.</w:t>
            </w:r>
          </w:p>
          <w:p w14:paraId="7E8DF17A" w14:textId="02805CB0" w:rsidR="00252CD3" w:rsidRPr="004047E9" w:rsidRDefault="00CA6B21" w:rsidP="004B146B">
            <w:pPr>
              <w:spacing w:after="0" w:line="240" w:lineRule="auto"/>
              <w:jc w:val="left"/>
              <w:rPr>
                <w:rFonts w:eastAsia="Times New Roman"/>
                <w:b/>
                <w:bCs/>
                <w:i/>
                <w:iCs/>
                <w:lang w:eastAsia="en-US"/>
              </w:rPr>
            </w:pPr>
            <w:r w:rsidRPr="004047E9">
              <w:rPr>
                <w:rFonts w:eastAsia="Times New Roman"/>
                <w:b/>
                <w:bCs/>
                <w:i/>
                <w:iCs/>
                <w:lang w:eastAsia="en-US"/>
              </w:rPr>
              <w:t xml:space="preserve">1b: </w:t>
            </w:r>
            <w:r w:rsidR="005845EB" w:rsidRPr="00000677">
              <w:t>forget password</w:t>
            </w:r>
          </w:p>
        </w:tc>
      </w:tr>
      <w:tr w:rsidR="00252CD3" w:rsidRPr="004047E9" w14:paraId="662D5014" w14:textId="77777777" w:rsidTr="00F80D8B">
        <w:trPr>
          <w:cantSplit/>
          <w:trHeight w:val="315"/>
        </w:trPr>
        <w:tc>
          <w:tcPr>
            <w:tcW w:w="5000" w:type="pct"/>
            <w:gridSpan w:val="5"/>
          </w:tcPr>
          <w:p w14:paraId="11A44665"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52CD3" w:rsidRPr="004047E9" w14:paraId="7227F8AD" w14:textId="77777777" w:rsidTr="00F80D8B">
        <w:trPr>
          <w:cantSplit/>
          <w:trHeight w:val="315"/>
        </w:trPr>
        <w:tc>
          <w:tcPr>
            <w:tcW w:w="482" w:type="pct"/>
            <w:tcBorders>
              <w:bottom w:val="single" w:sz="4" w:space="0" w:color="auto"/>
            </w:tcBorders>
          </w:tcPr>
          <w:p w14:paraId="736602BA"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B839641"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Description</w:t>
            </w:r>
          </w:p>
        </w:tc>
      </w:tr>
      <w:tr w:rsidR="00252CD3" w:rsidRPr="004047E9" w14:paraId="0DE1B8C0" w14:textId="77777777" w:rsidTr="00F80D8B">
        <w:trPr>
          <w:cantSplit/>
          <w:trHeight w:val="315"/>
        </w:trPr>
        <w:tc>
          <w:tcPr>
            <w:tcW w:w="482" w:type="pct"/>
          </w:tcPr>
          <w:p w14:paraId="027C067A" w14:textId="5252E050" w:rsidR="00252CD3" w:rsidRPr="004047E9" w:rsidRDefault="004B146B" w:rsidP="00252CD3">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6B113316" w14:textId="141FD50D" w:rsidR="00252CD3" w:rsidRPr="004047E9" w:rsidRDefault="004B146B" w:rsidP="004B146B">
            <w:pPr>
              <w:rPr>
                <w:i/>
              </w:rPr>
            </w:pPr>
            <w:r w:rsidRPr="004047E9">
              <w:t xml:space="preserve">After login, </w:t>
            </w:r>
            <w:r w:rsidRPr="00000677">
              <w:t>coordinator, supervisor, and student</w:t>
            </w:r>
            <w:r w:rsidRPr="004047E9">
              <w:t xml:space="preserve"> can perform their respective Actions.</w:t>
            </w:r>
          </w:p>
        </w:tc>
      </w:tr>
      <w:tr w:rsidR="00252CD3" w:rsidRPr="004047E9" w14:paraId="65253AAD" w14:textId="77777777" w:rsidTr="00F80D8B">
        <w:trPr>
          <w:cantSplit/>
          <w:trHeight w:val="315"/>
        </w:trPr>
        <w:tc>
          <w:tcPr>
            <w:tcW w:w="482" w:type="pct"/>
          </w:tcPr>
          <w:p w14:paraId="54F25DCA"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 </w:t>
            </w:r>
          </w:p>
        </w:tc>
        <w:tc>
          <w:tcPr>
            <w:tcW w:w="4518" w:type="pct"/>
            <w:gridSpan w:val="4"/>
          </w:tcPr>
          <w:p w14:paraId="7104EDD7" w14:textId="77777777" w:rsidR="00252CD3" w:rsidRPr="004047E9" w:rsidRDefault="00252CD3" w:rsidP="00252CD3">
            <w:pPr>
              <w:spacing w:after="0" w:line="240" w:lineRule="auto"/>
              <w:jc w:val="left"/>
              <w:rPr>
                <w:rFonts w:eastAsia="Times New Roman"/>
                <w:b/>
                <w:i/>
                <w:lang w:eastAsia="en-US"/>
              </w:rPr>
            </w:pPr>
          </w:p>
        </w:tc>
      </w:tr>
      <w:tr w:rsidR="00252CD3" w:rsidRPr="004047E9" w14:paraId="39CA56CD" w14:textId="77777777" w:rsidTr="00F80D8B">
        <w:trPr>
          <w:cantSplit/>
          <w:trHeight w:val="315"/>
        </w:trPr>
        <w:tc>
          <w:tcPr>
            <w:tcW w:w="1705" w:type="pct"/>
            <w:gridSpan w:val="3"/>
          </w:tcPr>
          <w:p w14:paraId="6048FC80"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6B0BABCA" w14:textId="300E0072" w:rsidR="00252CD3" w:rsidRPr="004047E9" w:rsidRDefault="00000677" w:rsidP="00252CD3">
            <w:pPr>
              <w:spacing w:after="0" w:line="240" w:lineRule="auto"/>
              <w:jc w:val="left"/>
              <w:rPr>
                <w:rFonts w:eastAsia="Times New Roman"/>
                <w:lang w:eastAsia="en-US"/>
              </w:rPr>
            </w:pPr>
            <w:r>
              <w:rPr>
                <w:rFonts w:eastAsia="Times New Roman"/>
                <w:lang w:eastAsia="en-US"/>
              </w:rPr>
              <w:t>usecase02</w:t>
            </w:r>
          </w:p>
        </w:tc>
      </w:tr>
    </w:tbl>
    <w:p w14:paraId="2270B809" w14:textId="77777777" w:rsidR="00F80D8B" w:rsidRPr="004047E9" w:rsidRDefault="00F80D8B" w:rsidP="00F80D8B">
      <w:pPr>
        <w:spacing w:before="120" w:after="120" w:line="240" w:lineRule="auto"/>
        <w:jc w:val="left"/>
        <w:rPr>
          <w:rFonts w:eastAsia="Times New Roman"/>
          <w:i/>
          <w:lang w:eastAsia="en-US"/>
        </w:rPr>
      </w:pPr>
    </w:p>
    <w:p w14:paraId="22823BF6" w14:textId="3F0D35D6" w:rsidR="00BB5D32" w:rsidRDefault="00BB5D32" w:rsidP="00F80D8B">
      <w:pPr>
        <w:spacing w:before="120" w:after="120" w:line="240" w:lineRule="auto"/>
        <w:jc w:val="left"/>
        <w:rPr>
          <w:rFonts w:eastAsia="Times New Roman"/>
          <w:i/>
          <w:lang w:eastAsia="en-US"/>
        </w:rPr>
      </w:pPr>
    </w:p>
    <w:p w14:paraId="78D73951" w14:textId="73BECBD0" w:rsidR="00E84321" w:rsidRDefault="00E84321" w:rsidP="00F80D8B">
      <w:pPr>
        <w:spacing w:before="120" w:after="120" w:line="240" w:lineRule="auto"/>
        <w:jc w:val="left"/>
        <w:rPr>
          <w:rFonts w:eastAsia="Times New Roman"/>
          <w:i/>
          <w:lang w:eastAsia="en-US"/>
        </w:rPr>
      </w:pPr>
    </w:p>
    <w:p w14:paraId="799DE046" w14:textId="38B1C50E" w:rsidR="00E84321" w:rsidRDefault="00E84321" w:rsidP="00F80D8B">
      <w:pPr>
        <w:spacing w:before="120" w:after="120" w:line="240" w:lineRule="auto"/>
        <w:jc w:val="left"/>
        <w:rPr>
          <w:rFonts w:eastAsia="Times New Roman"/>
          <w:i/>
          <w:lang w:eastAsia="en-US"/>
        </w:rPr>
      </w:pPr>
    </w:p>
    <w:p w14:paraId="16E18C05" w14:textId="65C55ECD" w:rsidR="00E84321" w:rsidRDefault="00E84321" w:rsidP="00F80D8B">
      <w:pPr>
        <w:spacing w:before="120" w:after="120" w:line="240" w:lineRule="auto"/>
        <w:jc w:val="left"/>
        <w:rPr>
          <w:rFonts w:eastAsia="Times New Roman"/>
          <w:i/>
          <w:lang w:eastAsia="en-US"/>
        </w:rPr>
      </w:pPr>
    </w:p>
    <w:p w14:paraId="5FD2C725" w14:textId="342ECD21" w:rsidR="00E84321" w:rsidRDefault="00E84321" w:rsidP="00F80D8B">
      <w:pPr>
        <w:spacing w:before="120" w:after="120" w:line="240" w:lineRule="auto"/>
        <w:jc w:val="left"/>
        <w:rPr>
          <w:rFonts w:eastAsia="Times New Roman"/>
          <w:i/>
          <w:lang w:eastAsia="en-US"/>
        </w:rPr>
      </w:pPr>
    </w:p>
    <w:p w14:paraId="02803A0B" w14:textId="2C55D9F7" w:rsidR="00E84321" w:rsidRDefault="00E84321" w:rsidP="00F80D8B">
      <w:pPr>
        <w:spacing w:before="120" w:after="120" w:line="240" w:lineRule="auto"/>
        <w:jc w:val="left"/>
        <w:rPr>
          <w:rFonts w:eastAsia="Times New Roman"/>
          <w:i/>
          <w:lang w:eastAsia="en-US"/>
        </w:rPr>
      </w:pPr>
    </w:p>
    <w:p w14:paraId="74979CEA" w14:textId="776BA215" w:rsidR="0068529A" w:rsidRDefault="0068529A" w:rsidP="00F80D8B">
      <w:pPr>
        <w:spacing w:before="120" w:after="120" w:line="240" w:lineRule="auto"/>
        <w:jc w:val="left"/>
        <w:rPr>
          <w:rFonts w:eastAsia="Times New Roman"/>
          <w:i/>
          <w:lang w:eastAsia="en-US"/>
        </w:rPr>
      </w:pPr>
    </w:p>
    <w:p w14:paraId="7736012D" w14:textId="6DD81DCC" w:rsidR="0068529A" w:rsidRDefault="0068529A" w:rsidP="00F80D8B">
      <w:pPr>
        <w:spacing w:before="120" w:after="120" w:line="240" w:lineRule="auto"/>
        <w:jc w:val="left"/>
        <w:rPr>
          <w:rFonts w:eastAsia="Times New Roman"/>
          <w:i/>
          <w:lang w:eastAsia="en-US"/>
        </w:rPr>
      </w:pPr>
    </w:p>
    <w:p w14:paraId="16FBFE18" w14:textId="5C4F903F" w:rsidR="0068529A" w:rsidRDefault="0068529A" w:rsidP="00F80D8B">
      <w:pPr>
        <w:spacing w:before="120" w:after="120" w:line="240" w:lineRule="auto"/>
        <w:jc w:val="left"/>
        <w:rPr>
          <w:rFonts w:eastAsia="Times New Roman"/>
          <w:i/>
          <w:lang w:eastAsia="en-US"/>
        </w:rPr>
      </w:pPr>
    </w:p>
    <w:p w14:paraId="735D9D32" w14:textId="69647EF9" w:rsidR="0068529A" w:rsidRDefault="0068529A" w:rsidP="00F80D8B">
      <w:pPr>
        <w:spacing w:before="120" w:after="120" w:line="240" w:lineRule="auto"/>
        <w:jc w:val="left"/>
        <w:rPr>
          <w:rFonts w:eastAsia="Times New Roman"/>
          <w:i/>
          <w:lang w:eastAsia="en-US"/>
        </w:rPr>
      </w:pPr>
    </w:p>
    <w:p w14:paraId="4F680161" w14:textId="6409C7CB" w:rsidR="0068529A" w:rsidRDefault="0068529A" w:rsidP="00F80D8B">
      <w:pPr>
        <w:spacing w:before="120" w:after="120" w:line="240" w:lineRule="auto"/>
        <w:jc w:val="left"/>
        <w:rPr>
          <w:rFonts w:eastAsia="Times New Roman"/>
          <w:i/>
          <w:lang w:eastAsia="en-US"/>
        </w:rPr>
      </w:pPr>
    </w:p>
    <w:p w14:paraId="6642A39D" w14:textId="258BBB51" w:rsidR="0068529A" w:rsidRDefault="0068529A" w:rsidP="00F80D8B">
      <w:pPr>
        <w:spacing w:before="120" w:after="120" w:line="240" w:lineRule="auto"/>
        <w:jc w:val="left"/>
        <w:rPr>
          <w:rFonts w:eastAsia="Times New Roman"/>
          <w:i/>
          <w:lang w:eastAsia="en-US"/>
        </w:rPr>
      </w:pPr>
    </w:p>
    <w:p w14:paraId="7C9DE0DF" w14:textId="4FC8D208" w:rsidR="0068529A" w:rsidRDefault="0068529A" w:rsidP="00F80D8B">
      <w:pPr>
        <w:spacing w:before="120" w:after="120" w:line="240" w:lineRule="auto"/>
        <w:jc w:val="left"/>
        <w:rPr>
          <w:rFonts w:eastAsia="Times New Roman"/>
          <w:i/>
          <w:lang w:eastAsia="en-US"/>
        </w:rPr>
      </w:pPr>
    </w:p>
    <w:p w14:paraId="662E6308" w14:textId="77777777" w:rsidR="0068529A" w:rsidRPr="004047E9" w:rsidRDefault="0068529A" w:rsidP="00F80D8B">
      <w:pPr>
        <w:spacing w:before="120" w:after="120" w:line="240" w:lineRule="auto"/>
        <w:jc w:val="left"/>
        <w:rPr>
          <w:rFonts w:eastAsia="Times New Roman"/>
          <w:i/>
          <w:lang w:eastAsia="en-US"/>
        </w:rPr>
      </w:pPr>
    </w:p>
    <w:p w14:paraId="16C6FBC6" w14:textId="156493E0" w:rsidR="00CC20A1" w:rsidRPr="003D4E08" w:rsidRDefault="00CC20A1" w:rsidP="003D4E08">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lastRenderedPageBreak/>
        <w:t>R</w:t>
      </w:r>
      <w:r w:rsidR="00F554E0">
        <w:rPr>
          <w:rFonts w:eastAsia="Times New Roman"/>
          <w:b/>
          <w:iCs/>
          <w:lang w:eastAsia="en-US"/>
        </w:rPr>
        <w:t>e</w:t>
      </w:r>
      <w:r w:rsidRPr="00CC20A1">
        <w:rPr>
          <w:rFonts w:eastAsia="Times New Roman"/>
          <w:b/>
          <w:iCs/>
          <w:lang w:eastAsia="en-US"/>
        </w:rPr>
        <w:t xml:space="preserve">gister </w:t>
      </w:r>
      <w:r w:rsidR="00F554E0">
        <w:rPr>
          <w:rFonts w:eastAsia="Times New Roman"/>
          <w:b/>
          <w:iCs/>
          <w:lang w:eastAsia="en-US"/>
        </w:rPr>
        <w:t>U</w:t>
      </w:r>
      <w:r w:rsidRPr="00CC20A1">
        <w:rPr>
          <w:rFonts w:eastAsia="Times New Roman"/>
          <w:b/>
          <w:iCs/>
          <w:lang w:eastAsia="en-US"/>
        </w:rPr>
        <w:t>ser</w:t>
      </w:r>
    </w:p>
    <w:p w14:paraId="03C589D9" w14:textId="77777777" w:rsidR="00BB5D32" w:rsidRPr="004047E9" w:rsidRDefault="00BB5D32" w:rsidP="00F80D8B">
      <w:pPr>
        <w:spacing w:before="120" w:after="120" w:line="240" w:lineRule="auto"/>
        <w:jc w:val="left"/>
        <w:rPr>
          <w:rFonts w:eastAsia="Times New Roman"/>
          <w:i/>
          <w:lang w:eastAsia="en-US"/>
        </w:rPr>
      </w:pPr>
    </w:p>
    <w:tbl>
      <w:tblPr>
        <w:tblpPr w:leftFromText="180" w:rightFromText="180" w:vertAnchor="text" w:horzAnchor="margin" w:tblpY="-40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201C11" w:rsidRPr="004047E9" w14:paraId="240B4A45" w14:textId="77777777" w:rsidTr="00206E06">
        <w:trPr>
          <w:cantSplit/>
          <w:trHeight w:val="165"/>
        </w:trPr>
        <w:tc>
          <w:tcPr>
            <w:tcW w:w="5000" w:type="pct"/>
            <w:gridSpan w:val="5"/>
          </w:tcPr>
          <w:p w14:paraId="227CAD26" w14:textId="77777777" w:rsidR="00201C11" w:rsidRPr="004047E9" w:rsidRDefault="00201C11" w:rsidP="00206E06">
            <w:pPr>
              <w:spacing w:after="0" w:line="240" w:lineRule="auto"/>
              <w:jc w:val="center"/>
              <w:rPr>
                <w:rFonts w:eastAsia="Times New Roman"/>
                <w:b/>
                <w:i/>
                <w:lang w:eastAsia="en-US"/>
              </w:rPr>
            </w:pPr>
            <w:r w:rsidRPr="004047E9">
              <w:rPr>
                <w:rFonts w:eastAsia="Times New Roman"/>
                <w:b/>
                <w:i/>
                <w:lang w:eastAsia="en-US"/>
              </w:rPr>
              <w:t>&lt;Use case Id:  Register User&gt;</w:t>
            </w:r>
          </w:p>
        </w:tc>
      </w:tr>
      <w:tr w:rsidR="00201C11" w:rsidRPr="004047E9" w14:paraId="1817D374" w14:textId="77777777" w:rsidTr="00206E06">
        <w:trPr>
          <w:trHeight w:val="165"/>
        </w:trPr>
        <w:tc>
          <w:tcPr>
            <w:tcW w:w="1478" w:type="pct"/>
            <w:gridSpan w:val="2"/>
          </w:tcPr>
          <w:p w14:paraId="602D0D22"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3B5DC9E9" w14:textId="77777777" w:rsidR="00201C11" w:rsidRPr="004047E9" w:rsidRDefault="00201C11" w:rsidP="00206E06">
            <w:pPr>
              <w:spacing w:after="0" w:line="240" w:lineRule="auto"/>
              <w:jc w:val="left"/>
              <w:rPr>
                <w:rFonts w:eastAsia="Times New Roman"/>
                <w:lang w:eastAsia="en-US"/>
              </w:rPr>
            </w:pPr>
            <w:r w:rsidRPr="004047E9">
              <w:t>UseCase02</w:t>
            </w:r>
          </w:p>
        </w:tc>
      </w:tr>
      <w:tr w:rsidR="00201C11" w:rsidRPr="004047E9" w14:paraId="5A5B4EB1" w14:textId="77777777" w:rsidTr="00206E06">
        <w:trPr>
          <w:cantSplit/>
          <w:trHeight w:val="165"/>
        </w:trPr>
        <w:tc>
          <w:tcPr>
            <w:tcW w:w="5000" w:type="pct"/>
            <w:gridSpan w:val="5"/>
          </w:tcPr>
          <w:p w14:paraId="6517BA84" w14:textId="77777777" w:rsidR="00201C11" w:rsidRPr="004047E9" w:rsidRDefault="00201C11" w:rsidP="00206E06">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coordinator</w:t>
            </w:r>
          </w:p>
        </w:tc>
      </w:tr>
      <w:tr w:rsidR="00201C11" w:rsidRPr="004047E9" w14:paraId="5CE09502" w14:textId="77777777" w:rsidTr="00206E06">
        <w:trPr>
          <w:cantSplit/>
          <w:trHeight w:val="165"/>
        </w:trPr>
        <w:tc>
          <w:tcPr>
            <w:tcW w:w="5000" w:type="pct"/>
            <w:gridSpan w:val="5"/>
          </w:tcPr>
          <w:p w14:paraId="7BE6B5FD" w14:textId="77777777" w:rsidR="00201C11" w:rsidRPr="004047E9" w:rsidRDefault="00201C11" w:rsidP="00206E06">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Manage Users</w:t>
            </w:r>
          </w:p>
        </w:tc>
      </w:tr>
      <w:tr w:rsidR="00201C11" w:rsidRPr="004047E9" w14:paraId="4435CF5A" w14:textId="77777777" w:rsidTr="00206E06">
        <w:trPr>
          <w:trHeight w:val="240"/>
        </w:trPr>
        <w:tc>
          <w:tcPr>
            <w:tcW w:w="1478" w:type="pct"/>
            <w:gridSpan w:val="2"/>
          </w:tcPr>
          <w:p w14:paraId="2EC14F5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90E49E6" w14:textId="77777777" w:rsidR="00201C11" w:rsidRPr="004047E9" w:rsidRDefault="00201C11" w:rsidP="00206E06">
            <w:pPr>
              <w:spacing w:after="0" w:line="240" w:lineRule="auto"/>
              <w:jc w:val="left"/>
              <w:rPr>
                <w:rFonts w:eastAsia="Times New Roman"/>
                <w:i/>
                <w:lang w:eastAsia="en-US"/>
              </w:rPr>
            </w:pPr>
            <w:r w:rsidRPr="004047E9">
              <w:t>User must have high privileges</w:t>
            </w:r>
          </w:p>
        </w:tc>
      </w:tr>
      <w:tr w:rsidR="00201C11" w:rsidRPr="004047E9" w14:paraId="13E29175" w14:textId="77777777" w:rsidTr="00206E06">
        <w:trPr>
          <w:cantSplit/>
          <w:trHeight w:val="330"/>
        </w:trPr>
        <w:tc>
          <w:tcPr>
            <w:tcW w:w="5000" w:type="pct"/>
            <w:gridSpan w:val="5"/>
          </w:tcPr>
          <w:p w14:paraId="5F607E85"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Scenarios</w:t>
            </w:r>
          </w:p>
        </w:tc>
      </w:tr>
      <w:tr w:rsidR="00201C11" w:rsidRPr="004047E9" w14:paraId="40245976" w14:textId="77777777" w:rsidTr="00206E06">
        <w:trPr>
          <w:cantSplit/>
          <w:trHeight w:val="330"/>
        </w:trPr>
        <w:tc>
          <w:tcPr>
            <w:tcW w:w="482" w:type="pct"/>
          </w:tcPr>
          <w:p w14:paraId="75F2E083"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19BE579"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54BF0B61"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Software Reaction</w:t>
            </w:r>
          </w:p>
        </w:tc>
      </w:tr>
      <w:tr w:rsidR="00201C11" w:rsidRPr="004047E9" w14:paraId="4C599C9D" w14:textId="77777777" w:rsidTr="00206E06">
        <w:trPr>
          <w:cantSplit/>
          <w:trHeight w:val="165"/>
        </w:trPr>
        <w:tc>
          <w:tcPr>
            <w:tcW w:w="482" w:type="pct"/>
          </w:tcPr>
          <w:p w14:paraId="4D88E546"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17D08D5E" w14:textId="77777777" w:rsidR="00201C11" w:rsidRPr="004047E9" w:rsidRDefault="00201C11" w:rsidP="00206E06">
            <w:pPr>
              <w:spacing w:after="0" w:line="240" w:lineRule="auto"/>
              <w:jc w:val="left"/>
              <w:rPr>
                <w:rFonts w:eastAsia="Times New Roman"/>
                <w:lang w:eastAsia="en-US"/>
              </w:rPr>
            </w:pPr>
            <w:r w:rsidRPr="004047E9">
              <w:t xml:space="preserve">Coordinator fill instructor’s data </w:t>
            </w:r>
          </w:p>
        </w:tc>
        <w:tc>
          <w:tcPr>
            <w:tcW w:w="2491" w:type="pct"/>
          </w:tcPr>
          <w:p w14:paraId="36CC07F2" w14:textId="77777777" w:rsidR="00201C11" w:rsidRPr="004047E9" w:rsidRDefault="00201C11" w:rsidP="00206E06">
            <w:pPr>
              <w:spacing w:after="0" w:line="240" w:lineRule="auto"/>
              <w:jc w:val="left"/>
              <w:rPr>
                <w:rFonts w:eastAsia="Times New Roman"/>
                <w:lang w:eastAsia="en-US"/>
              </w:rPr>
            </w:pPr>
            <w:r w:rsidRPr="004047E9">
              <w:t>Store user information into database</w:t>
            </w:r>
          </w:p>
        </w:tc>
      </w:tr>
      <w:tr w:rsidR="00201C11" w:rsidRPr="004047E9" w14:paraId="6744717C" w14:textId="77777777" w:rsidTr="00206E06">
        <w:trPr>
          <w:cantSplit/>
          <w:trHeight w:val="225"/>
        </w:trPr>
        <w:tc>
          <w:tcPr>
            <w:tcW w:w="482" w:type="pct"/>
          </w:tcPr>
          <w:p w14:paraId="24DA1ABD"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5E40871F" w14:textId="77777777" w:rsidR="00201C11" w:rsidRPr="004047E9" w:rsidRDefault="00201C11" w:rsidP="00206E06">
            <w:pPr>
              <w:spacing w:after="0" w:line="240" w:lineRule="auto"/>
              <w:jc w:val="left"/>
              <w:rPr>
                <w:rFonts w:eastAsia="Times New Roman"/>
                <w:i/>
                <w:lang w:eastAsia="en-US"/>
              </w:rPr>
            </w:pPr>
            <w:proofErr w:type="gramStart"/>
            <w:r w:rsidRPr="004047E9">
              <w:t>Coordinator</w:t>
            </w:r>
            <w:proofErr w:type="gramEnd"/>
            <w:r w:rsidRPr="004047E9">
              <w:t xml:space="preserve"> register instructor</w:t>
            </w:r>
          </w:p>
        </w:tc>
        <w:tc>
          <w:tcPr>
            <w:tcW w:w="2491" w:type="pct"/>
          </w:tcPr>
          <w:p w14:paraId="6C8C8E85" w14:textId="77777777" w:rsidR="00201C11" w:rsidRPr="004047E9" w:rsidRDefault="00201C11" w:rsidP="00206E06">
            <w:pPr>
              <w:spacing w:after="0" w:line="240" w:lineRule="auto"/>
              <w:jc w:val="left"/>
              <w:rPr>
                <w:rFonts w:eastAsia="Times New Roman"/>
                <w:i/>
                <w:lang w:eastAsia="en-US"/>
              </w:rPr>
            </w:pPr>
            <w:r w:rsidRPr="004047E9">
              <w:t>New user registered</w:t>
            </w:r>
          </w:p>
        </w:tc>
      </w:tr>
      <w:tr w:rsidR="00201C11" w:rsidRPr="004047E9" w14:paraId="3B6CA2C2" w14:textId="77777777" w:rsidTr="00206E06">
        <w:trPr>
          <w:cantSplit/>
          <w:trHeight w:val="315"/>
        </w:trPr>
        <w:tc>
          <w:tcPr>
            <w:tcW w:w="482" w:type="pct"/>
          </w:tcPr>
          <w:p w14:paraId="47C294E9"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0ED799F2" w14:textId="77777777" w:rsidR="00201C11" w:rsidRPr="004047E9" w:rsidRDefault="00201C11" w:rsidP="00206E06">
            <w:pPr>
              <w:spacing w:after="0" w:line="240" w:lineRule="auto"/>
              <w:jc w:val="left"/>
              <w:rPr>
                <w:rFonts w:eastAsia="Times New Roman"/>
                <w:i/>
                <w:lang w:eastAsia="en-US"/>
              </w:rPr>
            </w:pPr>
            <w:r w:rsidRPr="004047E9">
              <w:t>Coordinator fill FYP groups’ data</w:t>
            </w:r>
          </w:p>
        </w:tc>
        <w:tc>
          <w:tcPr>
            <w:tcW w:w="2491" w:type="pct"/>
          </w:tcPr>
          <w:p w14:paraId="00399097" w14:textId="77777777" w:rsidR="00201C11" w:rsidRPr="004047E9" w:rsidRDefault="00201C11" w:rsidP="00206E06">
            <w:pPr>
              <w:spacing w:after="0" w:line="240" w:lineRule="auto"/>
              <w:jc w:val="left"/>
              <w:rPr>
                <w:rFonts w:eastAsia="Times New Roman"/>
                <w:i/>
                <w:lang w:eastAsia="en-US"/>
              </w:rPr>
            </w:pPr>
            <w:r w:rsidRPr="004047E9">
              <w:t>Store user information into database</w:t>
            </w:r>
          </w:p>
        </w:tc>
      </w:tr>
      <w:tr w:rsidR="00201C11" w:rsidRPr="004047E9" w14:paraId="2951520B" w14:textId="77777777" w:rsidTr="00206E06">
        <w:trPr>
          <w:cantSplit/>
          <w:trHeight w:val="345"/>
        </w:trPr>
        <w:tc>
          <w:tcPr>
            <w:tcW w:w="5000" w:type="pct"/>
            <w:gridSpan w:val="5"/>
          </w:tcPr>
          <w:p w14:paraId="79400D76"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01C11" w:rsidRPr="004047E9" w14:paraId="018AA23C" w14:textId="77777777" w:rsidTr="00206E06">
        <w:trPr>
          <w:cantSplit/>
          <w:trHeight w:val="647"/>
        </w:trPr>
        <w:tc>
          <w:tcPr>
            <w:tcW w:w="5000" w:type="pct"/>
            <w:gridSpan w:val="5"/>
          </w:tcPr>
          <w:p w14:paraId="2FC5324F" w14:textId="188DBC43" w:rsidR="00201C11" w:rsidRPr="004047E9" w:rsidRDefault="00201C11" w:rsidP="00206E06">
            <w:pPr>
              <w:spacing w:after="0" w:line="240" w:lineRule="auto"/>
              <w:jc w:val="left"/>
            </w:pPr>
            <w:r w:rsidRPr="004047E9">
              <w:rPr>
                <w:rFonts w:eastAsia="Times New Roman"/>
                <w:b/>
                <w:bCs/>
                <w:i/>
                <w:iCs/>
                <w:lang w:eastAsia="en-US"/>
              </w:rPr>
              <w:t xml:space="preserve">1: </w:t>
            </w:r>
            <w:r w:rsidRPr="004047E9">
              <w:t xml:space="preserve"> User already exists</w:t>
            </w:r>
          </w:p>
          <w:p w14:paraId="3B27D106" w14:textId="71C11D4B" w:rsidR="00201C11" w:rsidRPr="004047E9" w:rsidRDefault="00261276" w:rsidP="00206E06">
            <w:pPr>
              <w:spacing w:after="0" w:line="240" w:lineRule="auto"/>
              <w:jc w:val="left"/>
              <w:rPr>
                <w:rFonts w:eastAsia="Times New Roman"/>
                <w:b/>
                <w:bCs/>
                <w:i/>
                <w:iCs/>
                <w:lang w:eastAsia="en-US"/>
              </w:rPr>
            </w:pPr>
            <w:r w:rsidRPr="004047E9">
              <w:rPr>
                <w:b/>
                <w:bCs/>
                <w:iCs/>
              </w:rPr>
              <w:t>2</w:t>
            </w:r>
            <w:r w:rsidR="00201C11" w:rsidRPr="004047E9">
              <w:rPr>
                <w:b/>
                <w:bCs/>
                <w:iCs/>
              </w:rPr>
              <w:t xml:space="preserve">: </w:t>
            </w:r>
            <w:r w:rsidR="00201C11" w:rsidRPr="004047E9">
              <w:t>Coordinator fills incorrect user’s data</w:t>
            </w:r>
          </w:p>
        </w:tc>
      </w:tr>
      <w:tr w:rsidR="00201C11" w:rsidRPr="004047E9" w14:paraId="1592868C" w14:textId="77777777" w:rsidTr="00206E06">
        <w:trPr>
          <w:cantSplit/>
          <w:trHeight w:val="315"/>
        </w:trPr>
        <w:tc>
          <w:tcPr>
            <w:tcW w:w="5000" w:type="pct"/>
            <w:gridSpan w:val="5"/>
          </w:tcPr>
          <w:p w14:paraId="3E7E7D1D"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01C11" w:rsidRPr="004047E9" w14:paraId="2EC37561" w14:textId="77777777" w:rsidTr="00206E06">
        <w:trPr>
          <w:cantSplit/>
          <w:trHeight w:val="315"/>
        </w:trPr>
        <w:tc>
          <w:tcPr>
            <w:tcW w:w="482" w:type="pct"/>
            <w:tcBorders>
              <w:bottom w:val="single" w:sz="4" w:space="0" w:color="auto"/>
            </w:tcBorders>
          </w:tcPr>
          <w:p w14:paraId="314072F7"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108739D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Description</w:t>
            </w:r>
          </w:p>
        </w:tc>
      </w:tr>
      <w:tr w:rsidR="00201C11" w:rsidRPr="004047E9" w14:paraId="3AD7865E" w14:textId="77777777" w:rsidTr="00206E06">
        <w:trPr>
          <w:cantSplit/>
          <w:trHeight w:val="315"/>
        </w:trPr>
        <w:tc>
          <w:tcPr>
            <w:tcW w:w="482" w:type="pct"/>
          </w:tcPr>
          <w:p w14:paraId="1B7AD685"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52845C58" w14:textId="77777777" w:rsidR="00201C11" w:rsidRPr="004047E9" w:rsidRDefault="00201C11" w:rsidP="00206E06">
            <w:pPr>
              <w:rPr>
                <w:i/>
              </w:rPr>
            </w:pPr>
            <w:r w:rsidRPr="004047E9">
              <w:t>After registration, supervisor, and student can now login into their respective accounts</w:t>
            </w:r>
          </w:p>
        </w:tc>
      </w:tr>
      <w:tr w:rsidR="00201C11" w:rsidRPr="004047E9" w14:paraId="6AA8FBBD" w14:textId="77777777" w:rsidTr="00206E06">
        <w:trPr>
          <w:cantSplit/>
          <w:trHeight w:val="315"/>
        </w:trPr>
        <w:tc>
          <w:tcPr>
            <w:tcW w:w="1705" w:type="pct"/>
            <w:gridSpan w:val="3"/>
          </w:tcPr>
          <w:p w14:paraId="1CE171F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0FDE9FE6" w14:textId="6D6F1C50" w:rsidR="00201C11" w:rsidRPr="004047E9" w:rsidRDefault="00D17CCE" w:rsidP="00206E06">
            <w:pPr>
              <w:spacing w:after="0" w:line="240" w:lineRule="auto"/>
              <w:jc w:val="left"/>
              <w:rPr>
                <w:rFonts w:eastAsia="Times New Roman"/>
                <w:lang w:eastAsia="en-US"/>
              </w:rPr>
            </w:pPr>
            <w:r>
              <w:rPr>
                <w:rFonts w:eastAsia="Times New Roman"/>
                <w:lang w:eastAsia="en-US"/>
              </w:rPr>
              <w:t>Usecase01</w:t>
            </w:r>
          </w:p>
        </w:tc>
      </w:tr>
    </w:tbl>
    <w:p w14:paraId="5213BE3A" w14:textId="0FC4D946" w:rsidR="003D4E08" w:rsidRDefault="003D4E08" w:rsidP="00F80D8B">
      <w:pPr>
        <w:spacing w:before="120" w:after="120" w:line="240" w:lineRule="auto"/>
        <w:jc w:val="left"/>
        <w:rPr>
          <w:rFonts w:eastAsia="Times New Roman"/>
          <w:i/>
          <w:lang w:eastAsia="en-US"/>
        </w:rPr>
      </w:pPr>
    </w:p>
    <w:p w14:paraId="11EEC33E" w14:textId="190F7A7D" w:rsidR="00BB5D32" w:rsidRPr="004047E9" w:rsidRDefault="003D4E08" w:rsidP="00206E06">
      <w:pPr>
        <w:spacing w:after="160" w:line="259" w:lineRule="auto"/>
        <w:jc w:val="left"/>
        <w:rPr>
          <w:rFonts w:eastAsia="Times New Roman"/>
          <w:i/>
          <w:lang w:eastAsia="en-US"/>
        </w:rPr>
      </w:pPr>
      <w:r>
        <w:rPr>
          <w:rFonts w:eastAsia="Times New Roman"/>
          <w:i/>
          <w:lang w:eastAsia="en-US"/>
        </w:rPr>
        <w:br w:type="page"/>
      </w:r>
    </w:p>
    <w:p w14:paraId="6EE8626A" w14:textId="77777777" w:rsidR="00BB5D32" w:rsidRPr="004047E9" w:rsidRDefault="00BB5D32" w:rsidP="00F80D8B">
      <w:pPr>
        <w:spacing w:before="120" w:after="120" w:line="240" w:lineRule="auto"/>
        <w:jc w:val="left"/>
        <w:rPr>
          <w:rFonts w:eastAsia="Times New Roman"/>
          <w:i/>
          <w:lang w:eastAsia="en-US"/>
        </w:rPr>
      </w:pPr>
    </w:p>
    <w:p w14:paraId="7C4F99EB" w14:textId="334F6D62" w:rsidR="00BB5D32" w:rsidRPr="00CC20A1" w:rsidRDefault="00CC20A1" w:rsidP="00CC20A1">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t>View information</w:t>
      </w:r>
    </w:p>
    <w:p w14:paraId="595108A2" w14:textId="014E5DA5" w:rsidR="00F80D8B" w:rsidRPr="004047E9" w:rsidRDefault="00F80D8B" w:rsidP="00F80D8B">
      <w:pPr>
        <w:spacing w:before="120" w:after="120" w:line="240" w:lineRule="auto"/>
        <w:jc w:val="left"/>
        <w:rPr>
          <w:rFonts w:eastAsia="Times New Roman"/>
          <w:i/>
          <w:lang w:eastAsia="en-US"/>
        </w:rPr>
      </w:pPr>
    </w:p>
    <w:tbl>
      <w:tblPr>
        <w:tblpPr w:leftFromText="180" w:rightFromText="180" w:vertAnchor="text" w:horzAnchor="margin" w:tblpY="-2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201C11" w:rsidRPr="004047E9" w14:paraId="1737F66B" w14:textId="77777777" w:rsidTr="00764311">
        <w:trPr>
          <w:cantSplit/>
          <w:trHeight w:val="165"/>
        </w:trPr>
        <w:tc>
          <w:tcPr>
            <w:tcW w:w="5000" w:type="pct"/>
            <w:gridSpan w:val="5"/>
          </w:tcPr>
          <w:p w14:paraId="55ED99F4" w14:textId="2882B434" w:rsidR="00201C11" w:rsidRPr="004047E9" w:rsidRDefault="00201C11" w:rsidP="00764311">
            <w:pPr>
              <w:spacing w:after="0" w:line="240" w:lineRule="auto"/>
              <w:jc w:val="center"/>
              <w:rPr>
                <w:rFonts w:eastAsia="Times New Roman"/>
                <w:b/>
                <w:i/>
                <w:lang w:eastAsia="en-US"/>
              </w:rPr>
            </w:pPr>
            <w:r w:rsidRPr="004047E9">
              <w:rPr>
                <w:rFonts w:eastAsia="Times New Roman"/>
                <w:b/>
                <w:i/>
                <w:lang w:eastAsia="en-US"/>
              </w:rPr>
              <w:t>&lt;Use case Id:  View Information&gt;</w:t>
            </w:r>
          </w:p>
        </w:tc>
      </w:tr>
      <w:tr w:rsidR="00201C11" w:rsidRPr="004047E9" w14:paraId="512C6878" w14:textId="77777777" w:rsidTr="00764311">
        <w:trPr>
          <w:trHeight w:val="165"/>
        </w:trPr>
        <w:tc>
          <w:tcPr>
            <w:tcW w:w="1478" w:type="pct"/>
            <w:gridSpan w:val="2"/>
          </w:tcPr>
          <w:p w14:paraId="58F5130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4CE6E6AD" w14:textId="60810B25" w:rsidR="00201C11" w:rsidRPr="004047E9" w:rsidRDefault="00201C11" w:rsidP="00764311">
            <w:pPr>
              <w:spacing w:after="0" w:line="240" w:lineRule="auto"/>
              <w:jc w:val="left"/>
              <w:rPr>
                <w:rFonts w:eastAsia="Times New Roman"/>
                <w:lang w:eastAsia="en-US"/>
              </w:rPr>
            </w:pPr>
            <w:r w:rsidRPr="004047E9">
              <w:t>UseCase03</w:t>
            </w:r>
          </w:p>
        </w:tc>
      </w:tr>
      <w:tr w:rsidR="00201C11" w:rsidRPr="004047E9" w14:paraId="24162E33" w14:textId="77777777" w:rsidTr="00764311">
        <w:trPr>
          <w:cantSplit/>
          <w:trHeight w:val="165"/>
        </w:trPr>
        <w:tc>
          <w:tcPr>
            <w:tcW w:w="5000" w:type="pct"/>
            <w:gridSpan w:val="5"/>
          </w:tcPr>
          <w:p w14:paraId="2FB09378" w14:textId="00F26CAA" w:rsidR="00201C11" w:rsidRPr="004047E9" w:rsidRDefault="00201C11" w:rsidP="00764311">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coordinator, supervisor, student</w:t>
            </w:r>
          </w:p>
        </w:tc>
      </w:tr>
      <w:tr w:rsidR="00201C11" w:rsidRPr="004047E9" w14:paraId="7F765BCC" w14:textId="77777777" w:rsidTr="00764311">
        <w:trPr>
          <w:cantSplit/>
          <w:trHeight w:val="165"/>
        </w:trPr>
        <w:tc>
          <w:tcPr>
            <w:tcW w:w="5000" w:type="pct"/>
            <w:gridSpan w:val="5"/>
          </w:tcPr>
          <w:p w14:paraId="01F71892" w14:textId="7245E9E4" w:rsidR="00201C11" w:rsidRPr="004047E9" w:rsidRDefault="00201C11" w:rsidP="00764311">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 xml:space="preserve">It is driven from </w:t>
            </w:r>
            <w:r w:rsidR="000E5674" w:rsidRPr="004047E9">
              <w:t>User Info</w:t>
            </w:r>
          </w:p>
        </w:tc>
      </w:tr>
      <w:tr w:rsidR="00201C11" w:rsidRPr="004047E9" w14:paraId="24551BCA" w14:textId="77777777" w:rsidTr="00764311">
        <w:trPr>
          <w:trHeight w:val="240"/>
        </w:trPr>
        <w:tc>
          <w:tcPr>
            <w:tcW w:w="1478" w:type="pct"/>
            <w:gridSpan w:val="2"/>
          </w:tcPr>
          <w:p w14:paraId="7AAC9B3E"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ACC8D4A" w14:textId="74D271D0" w:rsidR="00201C11" w:rsidRPr="004047E9" w:rsidRDefault="00201C11" w:rsidP="00764311">
            <w:pPr>
              <w:spacing w:after="0" w:line="240" w:lineRule="auto"/>
              <w:jc w:val="left"/>
              <w:rPr>
                <w:rFonts w:eastAsia="Times New Roman"/>
                <w:i/>
                <w:lang w:eastAsia="en-US"/>
              </w:rPr>
            </w:pPr>
            <w:r w:rsidRPr="004047E9">
              <w:t xml:space="preserve">User must have </w:t>
            </w:r>
            <w:r w:rsidR="000E5674" w:rsidRPr="004047E9">
              <w:t>account</w:t>
            </w:r>
          </w:p>
        </w:tc>
      </w:tr>
      <w:tr w:rsidR="00201C11" w:rsidRPr="004047E9" w14:paraId="5B5DF477" w14:textId="77777777" w:rsidTr="00764311">
        <w:trPr>
          <w:cantSplit/>
          <w:trHeight w:val="330"/>
        </w:trPr>
        <w:tc>
          <w:tcPr>
            <w:tcW w:w="5000" w:type="pct"/>
            <w:gridSpan w:val="5"/>
          </w:tcPr>
          <w:p w14:paraId="7017C7EE"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Scenarios</w:t>
            </w:r>
          </w:p>
        </w:tc>
      </w:tr>
      <w:tr w:rsidR="00201C11" w:rsidRPr="004047E9" w14:paraId="19601ECA" w14:textId="77777777" w:rsidTr="00764311">
        <w:trPr>
          <w:cantSplit/>
          <w:trHeight w:val="330"/>
        </w:trPr>
        <w:tc>
          <w:tcPr>
            <w:tcW w:w="482" w:type="pct"/>
          </w:tcPr>
          <w:p w14:paraId="3E784E93"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286B32F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338F3E9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Software Reaction</w:t>
            </w:r>
          </w:p>
        </w:tc>
      </w:tr>
      <w:tr w:rsidR="00201C11" w:rsidRPr="004047E9" w14:paraId="6EC5047E" w14:textId="77777777" w:rsidTr="00764311">
        <w:trPr>
          <w:cantSplit/>
          <w:trHeight w:val="165"/>
        </w:trPr>
        <w:tc>
          <w:tcPr>
            <w:tcW w:w="482" w:type="pct"/>
          </w:tcPr>
          <w:p w14:paraId="1789E442"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20066649" w14:textId="19327DA9" w:rsidR="00201C11" w:rsidRPr="003F74D5" w:rsidRDefault="00201C11" w:rsidP="00764311">
            <w:pPr>
              <w:spacing w:after="0" w:line="240" w:lineRule="auto"/>
              <w:jc w:val="left"/>
            </w:pPr>
            <w:r w:rsidRPr="004047E9">
              <w:t xml:space="preserve">Coordinator </w:t>
            </w:r>
            <w:r w:rsidR="00461610" w:rsidRPr="004047E9">
              <w:t>views all</w:t>
            </w:r>
            <w:r w:rsidRPr="004047E9">
              <w:t xml:space="preserve"> </w:t>
            </w:r>
            <w:r w:rsidR="00461610" w:rsidRPr="004047E9">
              <w:t xml:space="preserve">FYP groups’ information </w:t>
            </w:r>
          </w:p>
        </w:tc>
        <w:tc>
          <w:tcPr>
            <w:tcW w:w="2491" w:type="pct"/>
          </w:tcPr>
          <w:p w14:paraId="308EBBBD" w14:textId="7CC1691D" w:rsidR="00201C11" w:rsidRPr="003F74D5" w:rsidRDefault="007938E6" w:rsidP="00764311">
            <w:pPr>
              <w:spacing w:after="0" w:line="240" w:lineRule="auto"/>
              <w:jc w:val="left"/>
            </w:pPr>
            <w:r w:rsidRPr="004047E9">
              <w:t>System shows all FYP groups’ information</w:t>
            </w:r>
          </w:p>
        </w:tc>
      </w:tr>
      <w:tr w:rsidR="00201C11" w:rsidRPr="004047E9" w14:paraId="08B465CF" w14:textId="77777777" w:rsidTr="00764311">
        <w:trPr>
          <w:cantSplit/>
          <w:trHeight w:val="225"/>
        </w:trPr>
        <w:tc>
          <w:tcPr>
            <w:tcW w:w="482" w:type="pct"/>
          </w:tcPr>
          <w:p w14:paraId="174A56E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19F3A805" w14:textId="6EE0AFF7" w:rsidR="00201C11" w:rsidRPr="003F74D5" w:rsidRDefault="00461610" w:rsidP="00764311">
            <w:pPr>
              <w:spacing w:after="0" w:line="240" w:lineRule="auto"/>
              <w:jc w:val="left"/>
            </w:pPr>
            <w:r w:rsidRPr="004047E9">
              <w:t>Supervisor views FYP groups’ information</w:t>
            </w:r>
            <w:r w:rsidR="007938E6" w:rsidRPr="004047E9">
              <w:t xml:space="preserve"> under supervision</w:t>
            </w:r>
          </w:p>
        </w:tc>
        <w:tc>
          <w:tcPr>
            <w:tcW w:w="2491" w:type="pct"/>
          </w:tcPr>
          <w:p w14:paraId="338176B9" w14:textId="69C972F2" w:rsidR="00201C11" w:rsidRPr="003F74D5" w:rsidRDefault="007938E6" w:rsidP="00764311">
            <w:pPr>
              <w:spacing w:after="0" w:line="240" w:lineRule="auto"/>
              <w:jc w:val="left"/>
            </w:pPr>
            <w:r w:rsidRPr="004047E9">
              <w:t>System shows FYP groups’ information</w:t>
            </w:r>
          </w:p>
        </w:tc>
      </w:tr>
      <w:tr w:rsidR="00201C11" w:rsidRPr="004047E9" w14:paraId="3A623C25" w14:textId="77777777" w:rsidTr="00764311">
        <w:trPr>
          <w:cantSplit/>
          <w:trHeight w:val="315"/>
        </w:trPr>
        <w:tc>
          <w:tcPr>
            <w:tcW w:w="482" w:type="pct"/>
          </w:tcPr>
          <w:p w14:paraId="0BB27E6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59A91FB2" w14:textId="5CEF4713" w:rsidR="00201C11" w:rsidRPr="003F74D5" w:rsidRDefault="007938E6" w:rsidP="00764311">
            <w:pPr>
              <w:spacing w:after="0" w:line="240" w:lineRule="auto"/>
              <w:jc w:val="left"/>
            </w:pPr>
            <w:r w:rsidRPr="004047E9">
              <w:t>Students</w:t>
            </w:r>
            <w:r w:rsidR="00201C11" w:rsidRPr="004047E9">
              <w:t xml:space="preserve"> </w:t>
            </w:r>
            <w:r w:rsidRPr="004047E9">
              <w:t>view supervisors’ information</w:t>
            </w:r>
          </w:p>
        </w:tc>
        <w:tc>
          <w:tcPr>
            <w:tcW w:w="2491" w:type="pct"/>
          </w:tcPr>
          <w:p w14:paraId="4831D26B" w14:textId="73AEA46D" w:rsidR="00201C11" w:rsidRPr="003F74D5" w:rsidRDefault="007938E6" w:rsidP="00764311">
            <w:pPr>
              <w:spacing w:after="0" w:line="240" w:lineRule="auto"/>
              <w:jc w:val="left"/>
            </w:pPr>
            <w:r w:rsidRPr="004047E9">
              <w:t>System shows super</w:t>
            </w:r>
            <w:r w:rsidR="00651C0D" w:rsidRPr="004047E9">
              <w:t xml:space="preserve">visors’ </w:t>
            </w:r>
            <w:r w:rsidRPr="004047E9">
              <w:t>information</w:t>
            </w:r>
          </w:p>
        </w:tc>
      </w:tr>
      <w:tr w:rsidR="00201C11" w:rsidRPr="004047E9" w14:paraId="21A5574D" w14:textId="77777777" w:rsidTr="00764311">
        <w:trPr>
          <w:cantSplit/>
          <w:trHeight w:val="315"/>
        </w:trPr>
        <w:tc>
          <w:tcPr>
            <w:tcW w:w="482" w:type="pct"/>
          </w:tcPr>
          <w:p w14:paraId="65AA3925"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4.</w:t>
            </w:r>
          </w:p>
        </w:tc>
        <w:tc>
          <w:tcPr>
            <w:tcW w:w="2027" w:type="pct"/>
            <w:gridSpan w:val="3"/>
          </w:tcPr>
          <w:p w14:paraId="4E5F3B40" w14:textId="31294F9F" w:rsidR="00201C11" w:rsidRPr="004047E9" w:rsidRDefault="005C67B9" w:rsidP="00764311">
            <w:pPr>
              <w:spacing w:after="0" w:line="240" w:lineRule="auto"/>
              <w:jc w:val="left"/>
            </w:pPr>
            <w:r w:rsidRPr="004047E9">
              <w:t>Coordinator, supervisor, and FYP group views previously developed project</w:t>
            </w:r>
          </w:p>
        </w:tc>
        <w:tc>
          <w:tcPr>
            <w:tcW w:w="2491" w:type="pct"/>
          </w:tcPr>
          <w:p w14:paraId="3670D4ED" w14:textId="216C912B" w:rsidR="00201C11" w:rsidRPr="003F74D5" w:rsidRDefault="005C67B9" w:rsidP="00764311">
            <w:pPr>
              <w:spacing w:after="0" w:line="240" w:lineRule="auto"/>
              <w:jc w:val="left"/>
            </w:pPr>
            <w:r w:rsidRPr="003F74D5">
              <w:t>System shows previously developed projects</w:t>
            </w:r>
          </w:p>
        </w:tc>
      </w:tr>
      <w:tr w:rsidR="005C67B9" w:rsidRPr="004047E9" w14:paraId="5EC53060" w14:textId="77777777" w:rsidTr="00764311">
        <w:trPr>
          <w:cantSplit/>
          <w:trHeight w:val="315"/>
        </w:trPr>
        <w:tc>
          <w:tcPr>
            <w:tcW w:w="482" w:type="pct"/>
          </w:tcPr>
          <w:p w14:paraId="4CF8A7D7" w14:textId="508A685C" w:rsidR="005C67B9" w:rsidRPr="004047E9" w:rsidRDefault="005C67B9" w:rsidP="00764311">
            <w:pPr>
              <w:spacing w:after="0" w:line="240" w:lineRule="auto"/>
              <w:jc w:val="left"/>
              <w:rPr>
                <w:rFonts w:eastAsia="Times New Roman"/>
                <w:b/>
                <w:i/>
                <w:lang w:eastAsia="en-US"/>
              </w:rPr>
            </w:pPr>
            <w:r w:rsidRPr="004047E9">
              <w:rPr>
                <w:rFonts w:eastAsia="Times New Roman"/>
                <w:b/>
                <w:i/>
                <w:lang w:eastAsia="en-US"/>
              </w:rPr>
              <w:t>5.</w:t>
            </w:r>
          </w:p>
        </w:tc>
        <w:tc>
          <w:tcPr>
            <w:tcW w:w="2027" w:type="pct"/>
            <w:gridSpan w:val="3"/>
          </w:tcPr>
          <w:p w14:paraId="7A4BBBF8" w14:textId="02DE6D05" w:rsidR="005C67B9" w:rsidRPr="004047E9" w:rsidRDefault="00523AC1" w:rsidP="00764311">
            <w:pPr>
              <w:spacing w:after="0" w:line="240" w:lineRule="auto"/>
              <w:jc w:val="left"/>
            </w:pPr>
            <w:r w:rsidRPr="004047E9">
              <w:t>Coordinator, supervisor, and FYP group views current project progress</w:t>
            </w:r>
          </w:p>
        </w:tc>
        <w:tc>
          <w:tcPr>
            <w:tcW w:w="2491" w:type="pct"/>
          </w:tcPr>
          <w:p w14:paraId="46770344" w14:textId="1647D9AF" w:rsidR="005C67B9" w:rsidRPr="003F74D5" w:rsidRDefault="00523AC1" w:rsidP="00764311">
            <w:pPr>
              <w:spacing w:after="0" w:line="240" w:lineRule="auto"/>
              <w:jc w:val="left"/>
            </w:pPr>
            <w:r w:rsidRPr="003F74D5">
              <w:t>System shows current projects progress</w:t>
            </w:r>
          </w:p>
        </w:tc>
      </w:tr>
      <w:tr w:rsidR="00523AC1" w:rsidRPr="004047E9" w14:paraId="1ED6A261" w14:textId="77777777" w:rsidTr="00764311">
        <w:trPr>
          <w:cantSplit/>
          <w:trHeight w:val="315"/>
        </w:trPr>
        <w:tc>
          <w:tcPr>
            <w:tcW w:w="482" w:type="pct"/>
          </w:tcPr>
          <w:p w14:paraId="65EE8BDD" w14:textId="08AFA0AF" w:rsidR="00523AC1" w:rsidRPr="004047E9" w:rsidRDefault="00523AC1" w:rsidP="00764311">
            <w:pPr>
              <w:spacing w:after="0" w:line="240" w:lineRule="auto"/>
              <w:jc w:val="left"/>
              <w:rPr>
                <w:rFonts w:eastAsia="Times New Roman"/>
                <w:b/>
                <w:i/>
                <w:lang w:eastAsia="en-US"/>
              </w:rPr>
            </w:pPr>
            <w:r w:rsidRPr="004047E9">
              <w:rPr>
                <w:rFonts w:eastAsia="Times New Roman"/>
                <w:b/>
                <w:i/>
                <w:lang w:eastAsia="en-US"/>
              </w:rPr>
              <w:t>6.</w:t>
            </w:r>
          </w:p>
        </w:tc>
        <w:tc>
          <w:tcPr>
            <w:tcW w:w="2027" w:type="pct"/>
            <w:gridSpan w:val="3"/>
          </w:tcPr>
          <w:p w14:paraId="0B7878ED" w14:textId="7D1ED231" w:rsidR="00523AC1" w:rsidRPr="004047E9" w:rsidRDefault="003D6CAF" w:rsidP="00764311">
            <w:pPr>
              <w:spacing w:after="0" w:line="240" w:lineRule="auto"/>
              <w:jc w:val="left"/>
            </w:pPr>
            <w:r w:rsidRPr="004047E9">
              <w:t>Supervisor views submitted reports, documents, and source codes</w:t>
            </w:r>
          </w:p>
        </w:tc>
        <w:tc>
          <w:tcPr>
            <w:tcW w:w="2491" w:type="pct"/>
          </w:tcPr>
          <w:p w14:paraId="27C3D532" w14:textId="107C0D1E" w:rsidR="00523AC1" w:rsidRPr="003F74D5" w:rsidRDefault="003D6CAF" w:rsidP="00764311">
            <w:pPr>
              <w:spacing w:after="0" w:line="240" w:lineRule="auto"/>
              <w:jc w:val="left"/>
            </w:pPr>
            <w:r w:rsidRPr="003F74D5">
              <w:t xml:space="preserve">System shows </w:t>
            </w:r>
            <w:r w:rsidRPr="004047E9">
              <w:t>submitted reports, documents, and source codes</w:t>
            </w:r>
          </w:p>
        </w:tc>
      </w:tr>
      <w:tr w:rsidR="003D6CAF" w:rsidRPr="004047E9" w14:paraId="523C2744" w14:textId="77777777" w:rsidTr="00764311">
        <w:trPr>
          <w:cantSplit/>
          <w:trHeight w:val="315"/>
        </w:trPr>
        <w:tc>
          <w:tcPr>
            <w:tcW w:w="482" w:type="pct"/>
          </w:tcPr>
          <w:p w14:paraId="64517202" w14:textId="72CAF29A" w:rsidR="003D6CAF" w:rsidRPr="004047E9" w:rsidRDefault="003D6CAF" w:rsidP="00764311">
            <w:pPr>
              <w:spacing w:after="0" w:line="240" w:lineRule="auto"/>
              <w:jc w:val="left"/>
              <w:rPr>
                <w:rFonts w:eastAsia="Times New Roman"/>
                <w:b/>
                <w:i/>
                <w:lang w:eastAsia="en-US"/>
              </w:rPr>
            </w:pPr>
            <w:r w:rsidRPr="004047E9">
              <w:rPr>
                <w:rFonts w:eastAsia="Times New Roman"/>
                <w:b/>
                <w:i/>
                <w:lang w:eastAsia="en-US"/>
              </w:rPr>
              <w:t>7.</w:t>
            </w:r>
          </w:p>
        </w:tc>
        <w:tc>
          <w:tcPr>
            <w:tcW w:w="2027" w:type="pct"/>
            <w:gridSpan w:val="3"/>
          </w:tcPr>
          <w:p w14:paraId="238FAC4B" w14:textId="1AF2603B" w:rsidR="003D6CAF" w:rsidRPr="004047E9" w:rsidRDefault="00455B9C" w:rsidP="00764311">
            <w:pPr>
              <w:spacing w:after="0" w:line="240" w:lineRule="auto"/>
              <w:jc w:val="left"/>
            </w:pPr>
            <w:r w:rsidRPr="004047E9">
              <w:t xml:space="preserve">Supervisor and FYP groups </w:t>
            </w:r>
            <w:r w:rsidR="003D6CAF" w:rsidRPr="004047E9">
              <w:t>View Announcements</w:t>
            </w:r>
          </w:p>
        </w:tc>
        <w:tc>
          <w:tcPr>
            <w:tcW w:w="2491" w:type="pct"/>
          </w:tcPr>
          <w:p w14:paraId="59D16C7F" w14:textId="684E6022" w:rsidR="003D6CAF" w:rsidRPr="003F74D5" w:rsidRDefault="00455B9C" w:rsidP="00764311">
            <w:pPr>
              <w:spacing w:after="0" w:line="240" w:lineRule="auto"/>
              <w:jc w:val="left"/>
            </w:pPr>
            <w:r w:rsidRPr="003F74D5">
              <w:t>System displays announcements</w:t>
            </w:r>
          </w:p>
        </w:tc>
      </w:tr>
      <w:tr w:rsidR="008B3D5E" w:rsidRPr="004047E9" w14:paraId="0351E345" w14:textId="77777777" w:rsidTr="00764311">
        <w:trPr>
          <w:cantSplit/>
          <w:trHeight w:val="315"/>
        </w:trPr>
        <w:tc>
          <w:tcPr>
            <w:tcW w:w="482" w:type="pct"/>
          </w:tcPr>
          <w:p w14:paraId="238C001B" w14:textId="40F669A9" w:rsidR="008B3D5E" w:rsidRPr="004047E9" w:rsidRDefault="008F74F3" w:rsidP="00764311">
            <w:pPr>
              <w:spacing w:after="0" w:line="240" w:lineRule="auto"/>
              <w:jc w:val="left"/>
              <w:rPr>
                <w:rFonts w:eastAsia="Times New Roman"/>
                <w:b/>
                <w:i/>
                <w:lang w:eastAsia="en-US"/>
              </w:rPr>
            </w:pPr>
            <w:r w:rsidRPr="004047E9">
              <w:rPr>
                <w:rFonts w:eastAsia="Times New Roman"/>
                <w:b/>
                <w:i/>
                <w:lang w:eastAsia="en-US"/>
              </w:rPr>
              <w:t>8.</w:t>
            </w:r>
          </w:p>
        </w:tc>
        <w:tc>
          <w:tcPr>
            <w:tcW w:w="2027" w:type="pct"/>
            <w:gridSpan w:val="3"/>
          </w:tcPr>
          <w:p w14:paraId="4CECD9F5" w14:textId="13B89805" w:rsidR="008B3D5E" w:rsidRPr="004047E9" w:rsidRDefault="008F74F3" w:rsidP="00764311">
            <w:pPr>
              <w:spacing w:after="0" w:line="240" w:lineRule="auto"/>
              <w:jc w:val="left"/>
            </w:pPr>
            <w:r w:rsidRPr="004047E9">
              <w:t>FYP groups View their grades</w:t>
            </w:r>
          </w:p>
        </w:tc>
        <w:tc>
          <w:tcPr>
            <w:tcW w:w="2491" w:type="pct"/>
          </w:tcPr>
          <w:p w14:paraId="35727727" w14:textId="605AA80D" w:rsidR="008B3D5E" w:rsidRPr="003F74D5" w:rsidRDefault="008F74F3" w:rsidP="00764311">
            <w:pPr>
              <w:spacing w:after="0" w:line="240" w:lineRule="auto"/>
              <w:jc w:val="left"/>
            </w:pPr>
            <w:r w:rsidRPr="003F74D5">
              <w:t>System shows grades for each submission</w:t>
            </w:r>
          </w:p>
        </w:tc>
      </w:tr>
      <w:tr w:rsidR="00201C11" w:rsidRPr="004047E9" w14:paraId="70FDE5D6" w14:textId="77777777" w:rsidTr="00764311">
        <w:trPr>
          <w:cantSplit/>
          <w:trHeight w:val="345"/>
        </w:trPr>
        <w:tc>
          <w:tcPr>
            <w:tcW w:w="5000" w:type="pct"/>
            <w:gridSpan w:val="5"/>
          </w:tcPr>
          <w:p w14:paraId="5F12D83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01C11" w:rsidRPr="004047E9" w14:paraId="4FD08338" w14:textId="77777777" w:rsidTr="004B1C31">
        <w:trPr>
          <w:cantSplit/>
          <w:trHeight w:val="509"/>
        </w:trPr>
        <w:tc>
          <w:tcPr>
            <w:tcW w:w="5000" w:type="pct"/>
            <w:gridSpan w:val="5"/>
          </w:tcPr>
          <w:p w14:paraId="2B895D64" w14:textId="34D062A8" w:rsidR="00455B9C" w:rsidRPr="004047E9" w:rsidRDefault="00201C11" w:rsidP="00A058EA">
            <w:pPr>
              <w:spacing w:after="0" w:line="240" w:lineRule="auto"/>
              <w:jc w:val="left"/>
            </w:pPr>
            <w:r w:rsidRPr="004047E9">
              <w:rPr>
                <w:rFonts w:eastAsia="Times New Roman"/>
                <w:b/>
                <w:bCs/>
                <w:i/>
                <w:iCs/>
                <w:lang w:eastAsia="en-US"/>
              </w:rPr>
              <w:t xml:space="preserve">1: </w:t>
            </w:r>
            <w:r w:rsidRPr="004047E9">
              <w:t xml:space="preserve"> </w:t>
            </w:r>
            <w:r w:rsidR="00651C0D" w:rsidRPr="004047E9">
              <w:t xml:space="preserve">System </w:t>
            </w:r>
            <w:r w:rsidR="00A058EA" w:rsidRPr="004047E9">
              <w:t>takes too much to respond.</w:t>
            </w:r>
          </w:p>
        </w:tc>
      </w:tr>
      <w:tr w:rsidR="00201C11" w:rsidRPr="004047E9" w14:paraId="71A0FB6A" w14:textId="77777777" w:rsidTr="00764311">
        <w:trPr>
          <w:cantSplit/>
          <w:trHeight w:val="315"/>
        </w:trPr>
        <w:tc>
          <w:tcPr>
            <w:tcW w:w="5000" w:type="pct"/>
            <w:gridSpan w:val="5"/>
          </w:tcPr>
          <w:p w14:paraId="0D46D68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01C11" w:rsidRPr="004047E9" w14:paraId="13A04796" w14:textId="77777777" w:rsidTr="00764311">
        <w:trPr>
          <w:cantSplit/>
          <w:trHeight w:val="315"/>
        </w:trPr>
        <w:tc>
          <w:tcPr>
            <w:tcW w:w="482" w:type="pct"/>
            <w:tcBorders>
              <w:bottom w:val="single" w:sz="4" w:space="0" w:color="auto"/>
            </w:tcBorders>
          </w:tcPr>
          <w:p w14:paraId="47DA13C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1436C13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Description</w:t>
            </w:r>
          </w:p>
        </w:tc>
      </w:tr>
      <w:tr w:rsidR="00201C11" w:rsidRPr="004047E9" w14:paraId="38C42B3F" w14:textId="77777777" w:rsidTr="00764311">
        <w:trPr>
          <w:cantSplit/>
          <w:trHeight w:val="315"/>
        </w:trPr>
        <w:tc>
          <w:tcPr>
            <w:tcW w:w="482" w:type="pct"/>
          </w:tcPr>
          <w:p w14:paraId="06E6F3BA"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6520DCD1" w14:textId="1C178DC6" w:rsidR="00201C11" w:rsidRPr="004047E9" w:rsidRDefault="00201C11" w:rsidP="00764311">
            <w:pPr>
              <w:rPr>
                <w:i/>
              </w:rPr>
            </w:pPr>
            <w:r w:rsidRPr="004047E9">
              <w:t xml:space="preserve">After </w:t>
            </w:r>
            <w:r w:rsidR="00A058EA" w:rsidRPr="004047E9">
              <w:t xml:space="preserve">clicking on view </w:t>
            </w:r>
            <w:r w:rsidR="00DA51C2" w:rsidRPr="004047E9">
              <w:t xml:space="preserve">user </w:t>
            </w:r>
            <w:r w:rsidR="00A058EA" w:rsidRPr="004047E9">
              <w:t>button</w:t>
            </w:r>
            <w:r w:rsidRPr="004047E9">
              <w:t xml:space="preserve">, </w:t>
            </w:r>
            <w:r w:rsidR="00A058EA" w:rsidRPr="004047E9">
              <w:t>information will be displayed for respective user</w:t>
            </w:r>
          </w:p>
        </w:tc>
      </w:tr>
      <w:tr w:rsidR="00201C11" w:rsidRPr="004047E9" w14:paraId="44A04726" w14:textId="77777777" w:rsidTr="00764311">
        <w:trPr>
          <w:cantSplit/>
          <w:trHeight w:val="315"/>
        </w:trPr>
        <w:tc>
          <w:tcPr>
            <w:tcW w:w="482" w:type="pct"/>
          </w:tcPr>
          <w:p w14:paraId="58BBEA40" w14:textId="2BB7867F"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 </w:t>
            </w:r>
            <w:r w:rsidR="00C42AB9" w:rsidRPr="004047E9">
              <w:rPr>
                <w:rFonts w:eastAsia="Times New Roman"/>
                <w:b/>
                <w:i/>
                <w:lang w:eastAsia="en-US"/>
              </w:rPr>
              <w:t>2</w:t>
            </w:r>
          </w:p>
        </w:tc>
        <w:tc>
          <w:tcPr>
            <w:tcW w:w="4518" w:type="pct"/>
            <w:gridSpan w:val="4"/>
          </w:tcPr>
          <w:p w14:paraId="3C167556" w14:textId="70C01361" w:rsidR="00201C11" w:rsidRPr="004047E9" w:rsidRDefault="00DA51C2" w:rsidP="00764311">
            <w:pPr>
              <w:spacing w:after="0" w:line="240" w:lineRule="auto"/>
              <w:jc w:val="left"/>
              <w:rPr>
                <w:rFonts w:eastAsia="Times New Roman"/>
                <w:b/>
                <w:i/>
                <w:lang w:eastAsia="en-US"/>
              </w:rPr>
            </w:pPr>
            <w:r w:rsidRPr="004047E9">
              <w:t>After clicking on view files button, submitted reports, documents, and source codes</w:t>
            </w:r>
          </w:p>
        </w:tc>
      </w:tr>
      <w:tr w:rsidR="00201C11" w:rsidRPr="004047E9" w14:paraId="142FC28C" w14:textId="77777777" w:rsidTr="00764311">
        <w:trPr>
          <w:cantSplit/>
          <w:trHeight w:val="315"/>
        </w:trPr>
        <w:tc>
          <w:tcPr>
            <w:tcW w:w="1705" w:type="pct"/>
            <w:gridSpan w:val="3"/>
          </w:tcPr>
          <w:p w14:paraId="53D64DA7"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5F6DD921" w14:textId="2F8421F1" w:rsidR="00201C11" w:rsidRPr="004047E9" w:rsidRDefault="003F74D5" w:rsidP="00764311">
            <w:pPr>
              <w:spacing w:after="0" w:line="240" w:lineRule="auto"/>
              <w:jc w:val="left"/>
              <w:rPr>
                <w:rFonts w:eastAsia="Times New Roman"/>
                <w:lang w:eastAsia="en-US"/>
              </w:rPr>
            </w:pPr>
            <w:r>
              <w:rPr>
                <w:rFonts w:eastAsia="Times New Roman"/>
                <w:lang w:eastAsia="en-US"/>
              </w:rPr>
              <w:t>Usecase0</w:t>
            </w:r>
            <w:r w:rsidR="007C448B">
              <w:rPr>
                <w:rFonts w:eastAsia="Times New Roman"/>
                <w:lang w:eastAsia="en-US"/>
              </w:rPr>
              <w:t>4</w:t>
            </w:r>
            <w:r w:rsidR="007C459B">
              <w:rPr>
                <w:rFonts w:eastAsia="Times New Roman"/>
                <w:lang w:eastAsia="en-US"/>
              </w:rPr>
              <w:t>,</w:t>
            </w:r>
            <w:r w:rsidR="007C448B">
              <w:rPr>
                <w:rFonts w:eastAsia="Times New Roman"/>
                <w:lang w:eastAsia="en-US"/>
              </w:rPr>
              <w:t xml:space="preserve"> Usecase05,</w:t>
            </w:r>
            <w:r w:rsidR="007C459B">
              <w:rPr>
                <w:rFonts w:eastAsia="Times New Roman"/>
                <w:lang w:eastAsia="en-US"/>
              </w:rPr>
              <w:t xml:space="preserve"> Usecase7</w:t>
            </w:r>
          </w:p>
        </w:tc>
      </w:tr>
    </w:tbl>
    <w:p w14:paraId="2A5C4F31" w14:textId="3256E2D8" w:rsidR="00201C11" w:rsidRPr="004047E9" w:rsidRDefault="00201C11" w:rsidP="00F80D8B">
      <w:pPr>
        <w:spacing w:before="120" w:after="120" w:line="240" w:lineRule="auto"/>
        <w:jc w:val="left"/>
        <w:rPr>
          <w:rFonts w:eastAsia="Times New Roman"/>
          <w:i/>
          <w:lang w:eastAsia="en-US"/>
        </w:rPr>
      </w:pPr>
    </w:p>
    <w:p w14:paraId="4A493C5A" w14:textId="56AEC3BB" w:rsidR="00201C11" w:rsidRPr="004047E9" w:rsidRDefault="00201C11" w:rsidP="00F80D8B">
      <w:pPr>
        <w:spacing w:before="120" w:after="120" w:line="240" w:lineRule="auto"/>
        <w:jc w:val="left"/>
        <w:rPr>
          <w:rFonts w:eastAsia="Times New Roman"/>
          <w:i/>
          <w:lang w:eastAsia="en-US"/>
        </w:rPr>
      </w:pPr>
    </w:p>
    <w:p w14:paraId="0997CB15" w14:textId="77E9646A" w:rsidR="00201C11" w:rsidRPr="004047E9" w:rsidRDefault="00201C11" w:rsidP="00F80D8B">
      <w:pPr>
        <w:spacing w:before="120" w:after="120" w:line="240" w:lineRule="auto"/>
        <w:jc w:val="left"/>
        <w:rPr>
          <w:rFonts w:eastAsia="Times New Roman"/>
          <w:i/>
          <w:lang w:eastAsia="en-US"/>
        </w:rPr>
      </w:pPr>
    </w:p>
    <w:p w14:paraId="4E71AA90" w14:textId="229240DC" w:rsidR="00201C11" w:rsidRDefault="00CC20A1" w:rsidP="003D4E08">
      <w:pPr>
        <w:numPr>
          <w:ilvl w:val="2"/>
          <w:numId w:val="19"/>
        </w:numPr>
        <w:spacing w:before="120" w:after="120" w:line="240" w:lineRule="auto"/>
        <w:jc w:val="left"/>
        <w:rPr>
          <w:rFonts w:eastAsia="Times New Roman"/>
          <w:b/>
          <w:iCs/>
          <w:lang w:eastAsia="en-US"/>
        </w:rPr>
      </w:pPr>
      <w:proofErr w:type="gramStart"/>
      <w:r w:rsidRPr="00CC20A1">
        <w:rPr>
          <w:rFonts w:eastAsia="Times New Roman"/>
          <w:b/>
          <w:iCs/>
          <w:lang w:eastAsia="en-US"/>
        </w:rPr>
        <w:lastRenderedPageBreak/>
        <w:t>Files</w:t>
      </w:r>
      <w:proofErr w:type="gramEnd"/>
      <w:r w:rsidRPr="00CC20A1">
        <w:rPr>
          <w:rFonts w:eastAsia="Times New Roman"/>
          <w:b/>
          <w:iCs/>
          <w:lang w:eastAsia="en-US"/>
        </w:rPr>
        <w:t xml:space="preserve"> submission</w:t>
      </w:r>
    </w:p>
    <w:tbl>
      <w:tblPr>
        <w:tblpPr w:leftFromText="180" w:rightFromText="180" w:vertAnchor="text" w:horzAnchor="margin" w:tblpY="2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391028" w:rsidRPr="004047E9" w14:paraId="7D45412C" w14:textId="77777777" w:rsidTr="00391028">
        <w:trPr>
          <w:cantSplit/>
          <w:trHeight w:val="165"/>
        </w:trPr>
        <w:tc>
          <w:tcPr>
            <w:tcW w:w="5000" w:type="pct"/>
            <w:gridSpan w:val="5"/>
          </w:tcPr>
          <w:p w14:paraId="16DB7C89" w14:textId="77777777" w:rsidR="00391028" w:rsidRPr="004047E9" w:rsidRDefault="00391028" w:rsidP="00391028">
            <w:pPr>
              <w:spacing w:after="0" w:line="240" w:lineRule="auto"/>
              <w:jc w:val="center"/>
              <w:rPr>
                <w:rFonts w:eastAsia="Times New Roman"/>
                <w:b/>
                <w:i/>
                <w:lang w:eastAsia="en-US"/>
              </w:rPr>
            </w:pPr>
            <w:r w:rsidRPr="004047E9">
              <w:rPr>
                <w:rFonts w:eastAsia="Times New Roman"/>
                <w:b/>
                <w:i/>
                <w:lang w:eastAsia="en-US"/>
              </w:rPr>
              <w:t>&lt;Use case Id:  Files Submission&gt;</w:t>
            </w:r>
          </w:p>
        </w:tc>
      </w:tr>
      <w:tr w:rsidR="00391028" w:rsidRPr="004047E9" w14:paraId="09FB5748" w14:textId="77777777" w:rsidTr="00391028">
        <w:trPr>
          <w:trHeight w:val="165"/>
        </w:trPr>
        <w:tc>
          <w:tcPr>
            <w:tcW w:w="1478" w:type="pct"/>
            <w:gridSpan w:val="2"/>
          </w:tcPr>
          <w:p w14:paraId="64E23808"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558C7F45" w14:textId="77777777" w:rsidR="00391028" w:rsidRPr="004047E9" w:rsidRDefault="00391028" w:rsidP="00391028">
            <w:pPr>
              <w:spacing w:after="0" w:line="240" w:lineRule="auto"/>
              <w:jc w:val="left"/>
              <w:rPr>
                <w:rFonts w:eastAsia="Times New Roman"/>
                <w:lang w:eastAsia="en-US"/>
              </w:rPr>
            </w:pPr>
            <w:r w:rsidRPr="004047E9">
              <w:t>UseCase04</w:t>
            </w:r>
          </w:p>
        </w:tc>
      </w:tr>
      <w:tr w:rsidR="00391028" w:rsidRPr="004047E9" w14:paraId="3D94531C" w14:textId="77777777" w:rsidTr="00391028">
        <w:trPr>
          <w:cantSplit/>
          <w:trHeight w:val="165"/>
        </w:trPr>
        <w:tc>
          <w:tcPr>
            <w:tcW w:w="5000" w:type="pct"/>
            <w:gridSpan w:val="5"/>
          </w:tcPr>
          <w:p w14:paraId="0A501723" w14:textId="77777777" w:rsidR="00391028" w:rsidRPr="004047E9" w:rsidRDefault="00391028" w:rsidP="00391028">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student</w:t>
            </w:r>
          </w:p>
        </w:tc>
      </w:tr>
      <w:tr w:rsidR="00391028" w:rsidRPr="004047E9" w14:paraId="408C02B6" w14:textId="77777777" w:rsidTr="00391028">
        <w:trPr>
          <w:cantSplit/>
          <w:trHeight w:val="165"/>
        </w:trPr>
        <w:tc>
          <w:tcPr>
            <w:tcW w:w="5000" w:type="pct"/>
            <w:gridSpan w:val="5"/>
          </w:tcPr>
          <w:p w14:paraId="7E453841" w14:textId="77777777" w:rsidR="00391028" w:rsidRPr="004047E9" w:rsidRDefault="00391028" w:rsidP="00391028">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report submission</w:t>
            </w:r>
          </w:p>
        </w:tc>
      </w:tr>
      <w:tr w:rsidR="00391028" w:rsidRPr="004047E9" w14:paraId="08340CFB" w14:textId="77777777" w:rsidTr="00391028">
        <w:trPr>
          <w:trHeight w:val="240"/>
        </w:trPr>
        <w:tc>
          <w:tcPr>
            <w:tcW w:w="1478" w:type="pct"/>
            <w:gridSpan w:val="2"/>
          </w:tcPr>
          <w:p w14:paraId="5650C593"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73B880D9" w14:textId="77777777" w:rsidR="00391028" w:rsidRPr="004047E9" w:rsidRDefault="00391028" w:rsidP="00391028">
            <w:pPr>
              <w:spacing w:after="0" w:line="240" w:lineRule="auto"/>
              <w:jc w:val="left"/>
              <w:rPr>
                <w:rFonts w:eastAsia="Times New Roman"/>
                <w:i/>
                <w:lang w:eastAsia="en-US"/>
              </w:rPr>
            </w:pPr>
            <w:r w:rsidRPr="004047E9">
              <w:t>User must have account and register in FYP</w:t>
            </w:r>
          </w:p>
        </w:tc>
      </w:tr>
      <w:tr w:rsidR="00391028" w:rsidRPr="004047E9" w14:paraId="4645DE39" w14:textId="77777777" w:rsidTr="00391028">
        <w:trPr>
          <w:cantSplit/>
          <w:trHeight w:val="330"/>
        </w:trPr>
        <w:tc>
          <w:tcPr>
            <w:tcW w:w="5000" w:type="pct"/>
            <w:gridSpan w:val="5"/>
          </w:tcPr>
          <w:p w14:paraId="4FE2AE4F"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Scenarios</w:t>
            </w:r>
          </w:p>
        </w:tc>
      </w:tr>
      <w:tr w:rsidR="00391028" w:rsidRPr="004047E9" w14:paraId="45A9B4E7" w14:textId="77777777" w:rsidTr="00391028">
        <w:trPr>
          <w:cantSplit/>
          <w:trHeight w:val="330"/>
        </w:trPr>
        <w:tc>
          <w:tcPr>
            <w:tcW w:w="482" w:type="pct"/>
          </w:tcPr>
          <w:p w14:paraId="016AFC2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058875E"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5F4DC5C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Software Reaction</w:t>
            </w:r>
          </w:p>
        </w:tc>
      </w:tr>
      <w:tr w:rsidR="00391028" w:rsidRPr="004047E9" w14:paraId="2A1E925B" w14:textId="77777777" w:rsidTr="00391028">
        <w:trPr>
          <w:cantSplit/>
          <w:trHeight w:val="165"/>
        </w:trPr>
        <w:tc>
          <w:tcPr>
            <w:tcW w:w="482" w:type="pct"/>
          </w:tcPr>
          <w:p w14:paraId="1A8DE02E"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FDE0B84" w14:textId="77777777" w:rsidR="00391028" w:rsidRPr="004047E9" w:rsidRDefault="00391028" w:rsidP="00391028">
            <w:pPr>
              <w:spacing w:after="0" w:line="240" w:lineRule="auto"/>
              <w:jc w:val="left"/>
              <w:rPr>
                <w:rFonts w:eastAsia="Times New Roman"/>
                <w:lang w:eastAsia="en-US"/>
              </w:rPr>
            </w:pPr>
            <w:r w:rsidRPr="004047E9">
              <w:t xml:space="preserve">FYP groups upload reports and source Code </w:t>
            </w:r>
          </w:p>
        </w:tc>
        <w:tc>
          <w:tcPr>
            <w:tcW w:w="2491" w:type="pct"/>
          </w:tcPr>
          <w:p w14:paraId="146CB9BF" w14:textId="77777777" w:rsidR="00391028" w:rsidRPr="004047E9" w:rsidRDefault="00391028" w:rsidP="00391028">
            <w:pPr>
              <w:spacing w:after="0" w:line="240" w:lineRule="auto"/>
              <w:jc w:val="left"/>
              <w:rPr>
                <w:rFonts w:eastAsia="Times New Roman"/>
                <w:lang w:eastAsia="en-US"/>
              </w:rPr>
            </w:pPr>
            <w:r w:rsidRPr="004047E9">
              <w:t>System shows message “files uploaded successfully”</w:t>
            </w:r>
          </w:p>
        </w:tc>
      </w:tr>
      <w:tr w:rsidR="00391028" w:rsidRPr="004047E9" w14:paraId="0E03CCBB" w14:textId="77777777" w:rsidTr="00391028">
        <w:trPr>
          <w:cantSplit/>
          <w:trHeight w:val="225"/>
        </w:trPr>
        <w:tc>
          <w:tcPr>
            <w:tcW w:w="482" w:type="pct"/>
          </w:tcPr>
          <w:p w14:paraId="71E168D9"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6F804B15" w14:textId="77777777" w:rsidR="00391028" w:rsidRPr="004047E9" w:rsidRDefault="00391028" w:rsidP="00391028">
            <w:pPr>
              <w:spacing w:after="0" w:line="240" w:lineRule="auto"/>
              <w:jc w:val="left"/>
              <w:rPr>
                <w:rFonts w:eastAsia="Times New Roman"/>
                <w:i/>
                <w:lang w:eastAsia="en-US"/>
              </w:rPr>
            </w:pPr>
            <w:r w:rsidRPr="004047E9">
              <w:t>FYP groups Click submit button</w:t>
            </w:r>
          </w:p>
        </w:tc>
        <w:tc>
          <w:tcPr>
            <w:tcW w:w="2491" w:type="pct"/>
          </w:tcPr>
          <w:p w14:paraId="27CD6761" w14:textId="77777777" w:rsidR="00391028" w:rsidRPr="004047E9" w:rsidRDefault="00391028" w:rsidP="00391028">
            <w:pPr>
              <w:spacing w:after="0" w:line="240" w:lineRule="auto"/>
              <w:jc w:val="left"/>
              <w:rPr>
                <w:rFonts w:eastAsia="Times New Roman"/>
                <w:i/>
                <w:lang w:eastAsia="en-US"/>
              </w:rPr>
            </w:pPr>
            <w:r w:rsidRPr="004047E9">
              <w:t xml:space="preserve">System saves information into server and show submitted </w:t>
            </w:r>
          </w:p>
        </w:tc>
      </w:tr>
      <w:tr w:rsidR="00391028" w:rsidRPr="004047E9" w14:paraId="09EEAC8C" w14:textId="77777777" w:rsidTr="00391028">
        <w:trPr>
          <w:cantSplit/>
          <w:trHeight w:val="345"/>
        </w:trPr>
        <w:tc>
          <w:tcPr>
            <w:tcW w:w="5000" w:type="pct"/>
            <w:gridSpan w:val="5"/>
          </w:tcPr>
          <w:p w14:paraId="42D1E944"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391028" w:rsidRPr="004047E9" w14:paraId="309FB935" w14:textId="77777777" w:rsidTr="00391028">
        <w:trPr>
          <w:cantSplit/>
          <w:trHeight w:val="509"/>
        </w:trPr>
        <w:tc>
          <w:tcPr>
            <w:tcW w:w="5000" w:type="pct"/>
            <w:gridSpan w:val="5"/>
          </w:tcPr>
          <w:p w14:paraId="245E3E58" w14:textId="77777777" w:rsidR="00391028" w:rsidRPr="004047E9" w:rsidRDefault="00391028" w:rsidP="00391028">
            <w:pPr>
              <w:spacing w:after="0" w:line="240" w:lineRule="auto"/>
              <w:jc w:val="left"/>
            </w:pPr>
            <w:r w:rsidRPr="004047E9">
              <w:rPr>
                <w:rFonts w:eastAsia="Times New Roman"/>
                <w:b/>
                <w:bCs/>
                <w:i/>
                <w:iCs/>
                <w:lang w:eastAsia="en-US"/>
              </w:rPr>
              <w:t xml:space="preserve">1: </w:t>
            </w:r>
            <w:r w:rsidRPr="004047E9">
              <w:t xml:space="preserve"> System takes too much to respond.</w:t>
            </w:r>
          </w:p>
          <w:p w14:paraId="4E8A7462" w14:textId="77777777" w:rsidR="00391028" w:rsidRPr="004047E9" w:rsidRDefault="00391028" w:rsidP="00391028">
            <w:pPr>
              <w:spacing w:after="0" w:line="240" w:lineRule="auto"/>
              <w:jc w:val="left"/>
            </w:pPr>
            <w:r w:rsidRPr="004047E9">
              <w:t>2: submit without uploading files.</w:t>
            </w:r>
          </w:p>
        </w:tc>
      </w:tr>
      <w:tr w:rsidR="00391028" w:rsidRPr="004047E9" w14:paraId="23BE186F" w14:textId="77777777" w:rsidTr="00391028">
        <w:trPr>
          <w:cantSplit/>
          <w:trHeight w:val="315"/>
        </w:trPr>
        <w:tc>
          <w:tcPr>
            <w:tcW w:w="5000" w:type="pct"/>
            <w:gridSpan w:val="5"/>
          </w:tcPr>
          <w:p w14:paraId="7A90E56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391028" w:rsidRPr="004047E9" w14:paraId="7BA05EB5" w14:textId="77777777" w:rsidTr="00391028">
        <w:trPr>
          <w:cantSplit/>
          <w:trHeight w:val="315"/>
        </w:trPr>
        <w:tc>
          <w:tcPr>
            <w:tcW w:w="482" w:type="pct"/>
            <w:tcBorders>
              <w:bottom w:val="single" w:sz="4" w:space="0" w:color="auto"/>
            </w:tcBorders>
          </w:tcPr>
          <w:p w14:paraId="4EBC16C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0C333A1"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Description</w:t>
            </w:r>
          </w:p>
        </w:tc>
      </w:tr>
      <w:tr w:rsidR="00391028" w:rsidRPr="004047E9" w14:paraId="39DCA490" w14:textId="77777777" w:rsidTr="00391028">
        <w:trPr>
          <w:cantSplit/>
          <w:trHeight w:val="315"/>
        </w:trPr>
        <w:tc>
          <w:tcPr>
            <w:tcW w:w="482" w:type="pct"/>
          </w:tcPr>
          <w:p w14:paraId="525E40EF"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04EE0258" w14:textId="77777777" w:rsidR="00391028" w:rsidRPr="004047E9" w:rsidRDefault="00391028" w:rsidP="00391028">
            <w:pPr>
              <w:rPr>
                <w:i/>
              </w:rPr>
            </w:pPr>
            <w:r w:rsidRPr="004047E9">
              <w:t>After clicking on submit button, FYP group can view their submissions</w:t>
            </w:r>
          </w:p>
        </w:tc>
      </w:tr>
      <w:tr w:rsidR="00391028" w:rsidRPr="004047E9" w14:paraId="28C52217" w14:textId="77777777" w:rsidTr="00391028">
        <w:trPr>
          <w:cantSplit/>
          <w:trHeight w:val="315"/>
        </w:trPr>
        <w:tc>
          <w:tcPr>
            <w:tcW w:w="482" w:type="pct"/>
          </w:tcPr>
          <w:p w14:paraId="60A203CC"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4278A0FF" w14:textId="77777777" w:rsidR="00391028" w:rsidRPr="004047E9" w:rsidRDefault="00391028" w:rsidP="00391028">
            <w:pPr>
              <w:spacing w:after="0" w:line="240" w:lineRule="auto"/>
              <w:jc w:val="left"/>
              <w:rPr>
                <w:rFonts w:eastAsia="Times New Roman"/>
                <w:b/>
                <w:i/>
                <w:lang w:eastAsia="en-US"/>
              </w:rPr>
            </w:pPr>
          </w:p>
        </w:tc>
      </w:tr>
      <w:tr w:rsidR="00391028" w:rsidRPr="004047E9" w14:paraId="6338570D" w14:textId="77777777" w:rsidTr="00391028">
        <w:trPr>
          <w:cantSplit/>
          <w:trHeight w:val="315"/>
        </w:trPr>
        <w:tc>
          <w:tcPr>
            <w:tcW w:w="1705" w:type="pct"/>
            <w:gridSpan w:val="3"/>
          </w:tcPr>
          <w:p w14:paraId="2DB9A2D3"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45A843A8" w14:textId="77777777" w:rsidR="00391028" w:rsidRPr="004047E9" w:rsidRDefault="00391028" w:rsidP="00391028">
            <w:pPr>
              <w:spacing w:after="0" w:line="240" w:lineRule="auto"/>
              <w:jc w:val="left"/>
              <w:rPr>
                <w:rFonts w:eastAsia="Times New Roman"/>
                <w:lang w:eastAsia="en-US"/>
              </w:rPr>
            </w:pPr>
            <w:r>
              <w:rPr>
                <w:rFonts w:eastAsia="Times New Roman"/>
                <w:lang w:eastAsia="en-US"/>
              </w:rPr>
              <w:t>Usecase03</w:t>
            </w:r>
          </w:p>
        </w:tc>
      </w:tr>
    </w:tbl>
    <w:p w14:paraId="3429EF88" w14:textId="7B774329" w:rsidR="00A24B7B" w:rsidRDefault="00A24B7B">
      <w:pPr>
        <w:spacing w:after="160" w:line="259" w:lineRule="auto"/>
        <w:jc w:val="left"/>
        <w:rPr>
          <w:rFonts w:eastAsia="Times New Roman"/>
          <w:i/>
          <w:lang w:eastAsia="en-US"/>
        </w:rPr>
      </w:pPr>
    </w:p>
    <w:p w14:paraId="29586E16" w14:textId="04B2DAC7" w:rsidR="00CC20A1" w:rsidRPr="003F23D1" w:rsidRDefault="003F23D1" w:rsidP="003F23D1">
      <w:pPr>
        <w:numPr>
          <w:ilvl w:val="2"/>
          <w:numId w:val="19"/>
        </w:numPr>
        <w:spacing w:before="120" w:after="120" w:line="240" w:lineRule="auto"/>
        <w:jc w:val="left"/>
        <w:rPr>
          <w:rFonts w:eastAsia="Times New Roman"/>
          <w:b/>
          <w:iCs/>
          <w:lang w:eastAsia="en-US"/>
        </w:rPr>
      </w:pPr>
      <w:r w:rsidRPr="003F23D1">
        <w:rPr>
          <w:rFonts w:eastAsia="Times New Roman"/>
          <w:b/>
          <w:iCs/>
          <w:lang w:eastAsia="en-US"/>
        </w:rPr>
        <w:t>Evaluate Projects</w:t>
      </w:r>
    </w:p>
    <w:tbl>
      <w:tblPr>
        <w:tblpPr w:leftFromText="180" w:rightFromText="180" w:vertAnchor="text" w:horzAnchor="margin" w:tblpY="1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A226D8" w:rsidRPr="004047E9" w14:paraId="214D0A18" w14:textId="77777777" w:rsidTr="00A226D8">
        <w:trPr>
          <w:cantSplit/>
          <w:trHeight w:val="165"/>
        </w:trPr>
        <w:tc>
          <w:tcPr>
            <w:tcW w:w="5000" w:type="pct"/>
            <w:gridSpan w:val="5"/>
          </w:tcPr>
          <w:p w14:paraId="3B400001" w14:textId="77777777" w:rsidR="00A226D8" w:rsidRPr="004047E9" w:rsidRDefault="00A226D8" w:rsidP="00A226D8">
            <w:pPr>
              <w:spacing w:after="0" w:line="240" w:lineRule="auto"/>
              <w:jc w:val="center"/>
              <w:rPr>
                <w:rFonts w:eastAsia="Times New Roman"/>
                <w:b/>
                <w:i/>
                <w:lang w:eastAsia="en-US"/>
              </w:rPr>
            </w:pPr>
            <w:r w:rsidRPr="004047E9">
              <w:rPr>
                <w:rFonts w:eastAsia="Times New Roman"/>
                <w:b/>
                <w:i/>
                <w:lang w:eastAsia="en-US"/>
              </w:rPr>
              <w:t>&lt;Use case Id:  Evaluate projects&gt;</w:t>
            </w:r>
          </w:p>
        </w:tc>
      </w:tr>
      <w:tr w:rsidR="00A226D8" w:rsidRPr="004047E9" w14:paraId="730C3761" w14:textId="77777777" w:rsidTr="00A226D8">
        <w:trPr>
          <w:trHeight w:val="165"/>
        </w:trPr>
        <w:tc>
          <w:tcPr>
            <w:tcW w:w="1478" w:type="pct"/>
            <w:gridSpan w:val="2"/>
          </w:tcPr>
          <w:p w14:paraId="23890B7E"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5B8AB345" w14:textId="77777777" w:rsidR="00A226D8" w:rsidRPr="004047E9" w:rsidRDefault="00A226D8" w:rsidP="00A226D8">
            <w:pPr>
              <w:spacing w:after="0" w:line="240" w:lineRule="auto"/>
              <w:jc w:val="left"/>
              <w:rPr>
                <w:rFonts w:eastAsia="Times New Roman"/>
                <w:lang w:eastAsia="en-US"/>
              </w:rPr>
            </w:pPr>
            <w:r w:rsidRPr="004047E9">
              <w:t>UseCase05</w:t>
            </w:r>
          </w:p>
        </w:tc>
      </w:tr>
      <w:tr w:rsidR="00A226D8" w:rsidRPr="004047E9" w14:paraId="69DDD4DE" w14:textId="77777777" w:rsidTr="00A226D8">
        <w:trPr>
          <w:cantSplit/>
          <w:trHeight w:val="165"/>
        </w:trPr>
        <w:tc>
          <w:tcPr>
            <w:tcW w:w="5000" w:type="pct"/>
            <w:gridSpan w:val="5"/>
          </w:tcPr>
          <w:p w14:paraId="36B571DC" w14:textId="77777777" w:rsidR="00A226D8" w:rsidRPr="004047E9" w:rsidRDefault="00A226D8" w:rsidP="00A226D8">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FYP committee, Supervisor</w:t>
            </w:r>
          </w:p>
        </w:tc>
      </w:tr>
      <w:tr w:rsidR="00A226D8" w:rsidRPr="004047E9" w14:paraId="68ACD169" w14:textId="77777777" w:rsidTr="00A226D8">
        <w:trPr>
          <w:cantSplit/>
          <w:trHeight w:val="165"/>
        </w:trPr>
        <w:tc>
          <w:tcPr>
            <w:tcW w:w="5000" w:type="pct"/>
            <w:gridSpan w:val="5"/>
          </w:tcPr>
          <w:p w14:paraId="7E3C4194" w14:textId="77777777" w:rsidR="00A226D8" w:rsidRPr="004047E9" w:rsidRDefault="00A226D8" w:rsidP="00A226D8">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Project Evaluation</w:t>
            </w:r>
          </w:p>
        </w:tc>
      </w:tr>
      <w:tr w:rsidR="00A226D8" w:rsidRPr="004047E9" w14:paraId="54704DC6" w14:textId="77777777" w:rsidTr="00A226D8">
        <w:trPr>
          <w:trHeight w:val="240"/>
        </w:trPr>
        <w:tc>
          <w:tcPr>
            <w:tcW w:w="1478" w:type="pct"/>
            <w:gridSpan w:val="2"/>
          </w:tcPr>
          <w:p w14:paraId="48EA92B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6A0B740F" w14:textId="77777777" w:rsidR="00A226D8" w:rsidRPr="002E6AC2" w:rsidRDefault="00A226D8" w:rsidP="00A226D8">
            <w:pPr>
              <w:spacing w:after="0" w:line="240" w:lineRule="auto"/>
              <w:jc w:val="left"/>
            </w:pPr>
            <w:r w:rsidRPr="002E6AC2">
              <w:t>FYP groups must have submitted reports</w:t>
            </w:r>
          </w:p>
        </w:tc>
      </w:tr>
      <w:tr w:rsidR="00A226D8" w:rsidRPr="004047E9" w14:paraId="6FED4DEB" w14:textId="77777777" w:rsidTr="00A226D8">
        <w:trPr>
          <w:cantSplit/>
          <w:trHeight w:val="330"/>
        </w:trPr>
        <w:tc>
          <w:tcPr>
            <w:tcW w:w="5000" w:type="pct"/>
            <w:gridSpan w:val="5"/>
          </w:tcPr>
          <w:p w14:paraId="7364751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Scenarios</w:t>
            </w:r>
          </w:p>
        </w:tc>
      </w:tr>
      <w:tr w:rsidR="00A226D8" w:rsidRPr="004047E9" w14:paraId="2371E06B" w14:textId="77777777" w:rsidTr="00A226D8">
        <w:trPr>
          <w:cantSplit/>
          <w:trHeight w:val="330"/>
        </w:trPr>
        <w:tc>
          <w:tcPr>
            <w:tcW w:w="482" w:type="pct"/>
          </w:tcPr>
          <w:p w14:paraId="7DD32AB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291B133D"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0EBDD3C5"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Software Reaction</w:t>
            </w:r>
          </w:p>
        </w:tc>
      </w:tr>
      <w:tr w:rsidR="00A226D8" w:rsidRPr="004047E9" w14:paraId="1174D987" w14:textId="77777777" w:rsidTr="00A226D8">
        <w:trPr>
          <w:cantSplit/>
          <w:trHeight w:val="165"/>
        </w:trPr>
        <w:tc>
          <w:tcPr>
            <w:tcW w:w="482" w:type="pct"/>
          </w:tcPr>
          <w:p w14:paraId="62BB3705"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33AA5F7" w14:textId="77777777" w:rsidR="00A226D8" w:rsidRPr="004047E9" w:rsidRDefault="00A226D8" w:rsidP="00A226D8">
            <w:pPr>
              <w:spacing w:after="0" w:line="240" w:lineRule="auto"/>
              <w:jc w:val="left"/>
              <w:rPr>
                <w:rFonts w:eastAsia="Times New Roman"/>
                <w:lang w:eastAsia="en-US"/>
              </w:rPr>
            </w:pPr>
            <w:r w:rsidRPr="004047E9">
              <w:t xml:space="preserve">FYP committee open Evaluation page </w:t>
            </w:r>
          </w:p>
        </w:tc>
        <w:tc>
          <w:tcPr>
            <w:tcW w:w="2491" w:type="pct"/>
          </w:tcPr>
          <w:p w14:paraId="3BFDC4D4" w14:textId="77777777" w:rsidR="00A226D8" w:rsidRPr="004047E9" w:rsidRDefault="00A226D8" w:rsidP="00A226D8">
            <w:pPr>
              <w:spacing w:after="0" w:line="240" w:lineRule="auto"/>
              <w:jc w:val="left"/>
              <w:rPr>
                <w:rFonts w:eastAsia="Times New Roman"/>
                <w:lang w:eastAsia="en-US"/>
              </w:rPr>
            </w:pPr>
            <w:r w:rsidRPr="004047E9">
              <w:t xml:space="preserve">System displays evaluation rubric </w:t>
            </w:r>
          </w:p>
        </w:tc>
      </w:tr>
      <w:tr w:rsidR="00A226D8" w:rsidRPr="004047E9" w14:paraId="00557056" w14:textId="77777777" w:rsidTr="00A226D8">
        <w:trPr>
          <w:cantSplit/>
          <w:trHeight w:val="225"/>
        </w:trPr>
        <w:tc>
          <w:tcPr>
            <w:tcW w:w="482" w:type="pct"/>
          </w:tcPr>
          <w:p w14:paraId="4AC9C1B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39199A18" w14:textId="77777777" w:rsidR="00A226D8" w:rsidRPr="004047E9" w:rsidRDefault="00A226D8" w:rsidP="00A226D8">
            <w:pPr>
              <w:spacing w:after="0" w:line="240" w:lineRule="auto"/>
              <w:jc w:val="left"/>
              <w:rPr>
                <w:rFonts w:eastAsia="Times New Roman"/>
                <w:i/>
                <w:lang w:eastAsia="en-US"/>
              </w:rPr>
            </w:pPr>
            <w:r w:rsidRPr="004047E9">
              <w:t xml:space="preserve">FYP committee fill evaluation rubric and submit </w:t>
            </w:r>
          </w:p>
        </w:tc>
        <w:tc>
          <w:tcPr>
            <w:tcW w:w="2491" w:type="pct"/>
          </w:tcPr>
          <w:p w14:paraId="263953ED" w14:textId="77777777" w:rsidR="00A226D8" w:rsidRPr="004047E9" w:rsidRDefault="00A226D8" w:rsidP="00A226D8">
            <w:pPr>
              <w:spacing w:after="0" w:line="240" w:lineRule="auto"/>
              <w:jc w:val="left"/>
              <w:rPr>
                <w:rFonts w:eastAsia="Times New Roman"/>
                <w:i/>
                <w:lang w:eastAsia="en-US"/>
              </w:rPr>
            </w:pPr>
            <w:r w:rsidRPr="004047E9">
              <w:t>System shows grades assigned and save into database</w:t>
            </w:r>
          </w:p>
        </w:tc>
      </w:tr>
      <w:tr w:rsidR="00A226D8" w:rsidRPr="004047E9" w14:paraId="258B5D62" w14:textId="77777777" w:rsidTr="00A226D8">
        <w:trPr>
          <w:cantSplit/>
          <w:trHeight w:val="345"/>
        </w:trPr>
        <w:tc>
          <w:tcPr>
            <w:tcW w:w="5000" w:type="pct"/>
            <w:gridSpan w:val="5"/>
          </w:tcPr>
          <w:p w14:paraId="68C3406C"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A226D8" w:rsidRPr="004047E9" w14:paraId="343DD2EE" w14:textId="77777777" w:rsidTr="00A226D8">
        <w:trPr>
          <w:cantSplit/>
          <w:trHeight w:val="509"/>
        </w:trPr>
        <w:tc>
          <w:tcPr>
            <w:tcW w:w="5000" w:type="pct"/>
            <w:gridSpan w:val="5"/>
          </w:tcPr>
          <w:p w14:paraId="6E8A3AE9" w14:textId="2A9B0905" w:rsidR="00A226D8" w:rsidRPr="004047E9" w:rsidRDefault="00A226D8" w:rsidP="00A226D8">
            <w:pPr>
              <w:spacing w:after="0" w:line="240" w:lineRule="auto"/>
              <w:jc w:val="left"/>
            </w:pPr>
            <w:r w:rsidRPr="004047E9">
              <w:rPr>
                <w:rFonts w:eastAsia="Times New Roman"/>
                <w:b/>
                <w:bCs/>
                <w:i/>
                <w:iCs/>
                <w:lang w:eastAsia="en-US"/>
              </w:rPr>
              <w:t xml:space="preserve">1: </w:t>
            </w:r>
            <w:r w:rsidRPr="004047E9">
              <w:t xml:space="preserve"> FYP groups </w:t>
            </w:r>
            <w:r w:rsidR="004D6CA5" w:rsidRPr="004047E9">
              <w:t>have not</w:t>
            </w:r>
            <w:r w:rsidRPr="004047E9">
              <w:t xml:space="preserve"> submitted reports</w:t>
            </w:r>
          </w:p>
          <w:p w14:paraId="4802F355" w14:textId="77777777" w:rsidR="00A226D8" w:rsidRPr="004047E9" w:rsidRDefault="00A226D8" w:rsidP="00A226D8">
            <w:pPr>
              <w:spacing w:after="0" w:line="240" w:lineRule="auto"/>
              <w:jc w:val="left"/>
            </w:pPr>
          </w:p>
        </w:tc>
      </w:tr>
      <w:tr w:rsidR="00A226D8" w:rsidRPr="004047E9" w14:paraId="03C4EA17" w14:textId="77777777" w:rsidTr="00A226D8">
        <w:trPr>
          <w:cantSplit/>
          <w:trHeight w:val="315"/>
        </w:trPr>
        <w:tc>
          <w:tcPr>
            <w:tcW w:w="5000" w:type="pct"/>
            <w:gridSpan w:val="5"/>
          </w:tcPr>
          <w:p w14:paraId="42D1C023"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A226D8" w:rsidRPr="004047E9" w14:paraId="5AFFB5D2" w14:textId="77777777" w:rsidTr="00A226D8">
        <w:trPr>
          <w:cantSplit/>
          <w:trHeight w:val="315"/>
        </w:trPr>
        <w:tc>
          <w:tcPr>
            <w:tcW w:w="482" w:type="pct"/>
            <w:tcBorders>
              <w:bottom w:val="single" w:sz="4" w:space="0" w:color="auto"/>
            </w:tcBorders>
          </w:tcPr>
          <w:p w14:paraId="345532FF"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439234C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Description</w:t>
            </w:r>
          </w:p>
        </w:tc>
      </w:tr>
      <w:tr w:rsidR="00A226D8" w:rsidRPr="004047E9" w14:paraId="24BD3242" w14:textId="77777777" w:rsidTr="00A226D8">
        <w:trPr>
          <w:cantSplit/>
          <w:trHeight w:val="315"/>
        </w:trPr>
        <w:tc>
          <w:tcPr>
            <w:tcW w:w="482" w:type="pct"/>
          </w:tcPr>
          <w:p w14:paraId="1EEF18F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559DE092" w14:textId="18B5CCFA" w:rsidR="00A226D8" w:rsidRPr="004047E9" w:rsidRDefault="00A226D8" w:rsidP="00A226D8">
            <w:pPr>
              <w:rPr>
                <w:i/>
              </w:rPr>
            </w:pPr>
            <w:r w:rsidRPr="004047E9">
              <w:t>System save</w:t>
            </w:r>
            <w:r w:rsidR="004D6CA5">
              <w:t>s</w:t>
            </w:r>
            <w:r w:rsidRPr="004047E9">
              <w:t xml:space="preserve"> grades into database</w:t>
            </w:r>
          </w:p>
        </w:tc>
      </w:tr>
      <w:tr w:rsidR="00A226D8" w:rsidRPr="004047E9" w14:paraId="03534943" w14:textId="77777777" w:rsidTr="00A226D8">
        <w:trPr>
          <w:cantSplit/>
          <w:trHeight w:val="315"/>
        </w:trPr>
        <w:tc>
          <w:tcPr>
            <w:tcW w:w="482" w:type="pct"/>
          </w:tcPr>
          <w:p w14:paraId="093DD310"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23D6D26C" w14:textId="77777777" w:rsidR="00A226D8" w:rsidRPr="004047E9" w:rsidRDefault="00A226D8" w:rsidP="00A226D8">
            <w:pPr>
              <w:spacing w:after="0" w:line="240" w:lineRule="auto"/>
              <w:jc w:val="left"/>
              <w:rPr>
                <w:rFonts w:eastAsia="Times New Roman"/>
                <w:b/>
                <w:i/>
                <w:lang w:eastAsia="en-US"/>
              </w:rPr>
            </w:pPr>
          </w:p>
        </w:tc>
      </w:tr>
      <w:tr w:rsidR="00A226D8" w:rsidRPr="004047E9" w14:paraId="2C50BF6A" w14:textId="77777777" w:rsidTr="00A226D8">
        <w:trPr>
          <w:cantSplit/>
          <w:trHeight w:val="315"/>
        </w:trPr>
        <w:tc>
          <w:tcPr>
            <w:tcW w:w="1705" w:type="pct"/>
            <w:gridSpan w:val="3"/>
          </w:tcPr>
          <w:p w14:paraId="2D2E4284"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62BA9E1E" w14:textId="75F1B549" w:rsidR="00A226D8" w:rsidRPr="004047E9" w:rsidRDefault="007C448B" w:rsidP="00A226D8">
            <w:pPr>
              <w:spacing w:after="0" w:line="240" w:lineRule="auto"/>
              <w:jc w:val="left"/>
              <w:rPr>
                <w:rFonts w:eastAsia="Times New Roman"/>
                <w:lang w:eastAsia="en-US"/>
              </w:rPr>
            </w:pPr>
            <w:r>
              <w:rPr>
                <w:rFonts w:eastAsia="Times New Roman"/>
                <w:lang w:eastAsia="en-US"/>
              </w:rPr>
              <w:t>Usecase03</w:t>
            </w:r>
          </w:p>
        </w:tc>
      </w:tr>
    </w:tbl>
    <w:p w14:paraId="67E843CF" w14:textId="2477FB7F" w:rsidR="001A07B5" w:rsidRPr="003D4E08" w:rsidRDefault="003F23D1" w:rsidP="003F23D1">
      <w:pPr>
        <w:numPr>
          <w:ilvl w:val="2"/>
          <w:numId w:val="19"/>
        </w:numPr>
        <w:spacing w:before="120" w:after="120" w:line="240" w:lineRule="auto"/>
        <w:jc w:val="left"/>
        <w:rPr>
          <w:rFonts w:eastAsia="Times New Roman"/>
          <w:b/>
          <w:iCs/>
          <w:lang w:eastAsia="en-US"/>
        </w:rPr>
      </w:pPr>
      <w:r w:rsidRPr="003F23D1">
        <w:rPr>
          <w:rFonts w:eastAsia="Times New Roman"/>
          <w:b/>
          <w:iCs/>
          <w:lang w:eastAsia="en-US"/>
        </w:rPr>
        <w:lastRenderedPageBreak/>
        <w:t xml:space="preserve">Start </w:t>
      </w:r>
      <w:r w:rsidR="0081070F">
        <w:rPr>
          <w:rFonts w:eastAsia="Times New Roman"/>
          <w:b/>
          <w:iCs/>
          <w:lang w:eastAsia="en-US"/>
        </w:rPr>
        <w:t>M</w:t>
      </w:r>
      <w:r w:rsidR="0081070F" w:rsidRPr="003F23D1">
        <w:rPr>
          <w:rFonts w:eastAsia="Times New Roman"/>
          <w:b/>
          <w:iCs/>
          <w:lang w:eastAsia="en-US"/>
        </w:rPr>
        <w:t>eetin</w:t>
      </w:r>
      <w:r w:rsidR="0081070F">
        <w:rPr>
          <w:rFonts w:eastAsia="Times New Roman"/>
          <w:b/>
          <w:iCs/>
          <w:lang w:eastAsia="en-US"/>
        </w:rPr>
        <w:t>g</w:t>
      </w:r>
      <w:r w:rsidR="0081070F" w:rsidRPr="003F23D1">
        <w:rPr>
          <w:rFonts w:eastAsia="Times New Roman"/>
          <w:b/>
          <w:iCs/>
          <w:lang w:eastAsia="en-US"/>
        </w:rPr>
        <w:t>s</w:t>
      </w:r>
    </w:p>
    <w:tbl>
      <w:tblPr>
        <w:tblpPr w:leftFromText="180" w:rightFromText="180" w:vertAnchor="text" w:horzAnchor="margin" w:tblpY="3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A226D8" w:rsidRPr="004047E9" w14:paraId="74C5A451" w14:textId="77777777" w:rsidTr="003F23D1">
        <w:trPr>
          <w:cantSplit/>
          <w:trHeight w:val="165"/>
        </w:trPr>
        <w:tc>
          <w:tcPr>
            <w:tcW w:w="5000" w:type="pct"/>
            <w:gridSpan w:val="5"/>
          </w:tcPr>
          <w:p w14:paraId="783A6F1D" w14:textId="1741FCDD" w:rsidR="00A226D8" w:rsidRPr="004047E9" w:rsidRDefault="00A226D8" w:rsidP="003F23D1">
            <w:pPr>
              <w:spacing w:after="0" w:line="240" w:lineRule="auto"/>
              <w:jc w:val="center"/>
              <w:rPr>
                <w:rFonts w:eastAsia="Times New Roman"/>
                <w:b/>
                <w:i/>
                <w:lang w:eastAsia="en-US"/>
              </w:rPr>
            </w:pPr>
            <w:r w:rsidRPr="004047E9">
              <w:rPr>
                <w:rFonts w:eastAsia="Times New Roman"/>
                <w:b/>
                <w:i/>
                <w:lang w:eastAsia="en-US"/>
              </w:rPr>
              <w:t xml:space="preserve">&lt;Use case Id:  </w:t>
            </w:r>
            <w:r w:rsidR="00480DA9" w:rsidRPr="004047E9">
              <w:rPr>
                <w:rFonts w:eastAsia="Times New Roman"/>
                <w:b/>
                <w:i/>
                <w:lang w:eastAsia="en-US"/>
              </w:rPr>
              <w:t xml:space="preserve">Start </w:t>
            </w:r>
            <w:r w:rsidRPr="004047E9">
              <w:rPr>
                <w:rFonts w:eastAsia="Times New Roman"/>
                <w:b/>
                <w:i/>
                <w:lang w:eastAsia="en-US"/>
              </w:rPr>
              <w:t>Meetings&gt;</w:t>
            </w:r>
          </w:p>
        </w:tc>
      </w:tr>
      <w:tr w:rsidR="00A226D8" w:rsidRPr="004047E9" w14:paraId="2E7C1A17" w14:textId="77777777" w:rsidTr="003F23D1">
        <w:trPr>
          <w:trHeight w:val="165"/>
        </w:trPr>
        <w:tc>
          <w:tcPr>
            <w:tcW w:w="1478" w:type="pct"/>
            <w:gridSpan w:val="2"/>
          </w:tcPr>
          <w:p w14:paraId="5D3DB022"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229AFA2B" w14:textId="2E042040" w:rsidR="00A226D8" w:rsidRPr="004047E9" w:rsidRDefault="00A226D8" w:rsidP="003F23D1">
            <w:pPr>
              <w:spacing w:after="0" w:line="240" w:lineRule="auto"/>
              <w:jc w:val="left"/>
              <w:rPr>
                <w:rFonts w:eastAsia="Times New Roman"/>
                <w:lang w:eastAsia="en-US"/>
              </w:rPr>
            </w:pPr>
            <w:r w:rsidRPr="004047E9">
              <w:t>UseCase0</w:t>
            </w:r>
            <w:r w:rsidR="00480DA9" w:rsidRPr="004047E9">
              <w:t>6</w:t>
            </w:r>
          </w:p>
        </w:tc>
      </w:tr>
      <w:tr w:rsidR="00A226D8" w:rsidRPr="004047E9" w14:paraId="5DB12F71" w14:textId="77777777" w:rsidTr="003F23D1">
        <w:trPr>
          <w:cantSplit/>
          <w:trHeight w:val="165"/>
        </w:trPr>
        <w:tc>
          <w:tcPr>
            <w:tcW w:w="5000" w:type="pct"/>
            <w:gridSpan w:val="5"/>
          </w:tcPr>
          <w:p w14:paraId="6A01AF5B" w14:textId="1BC18F2C" w:rsidR="00A226D8" w:rsidRPr="004047E9" w:rsidRDefault="00A226D8" w:rsidP="003F23D1">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Supervisor</w:t>
            </w:r>
          </w:p>
        </w:tc>
      </w:tr>
      <w:tr w:rsidR="00A226D8" w:rsidRPr="004047E9" w14:paraId="52FCFA6E" w14:textId="77777777" w:rsidTr="003F23D1">
        <w:trPr>
          <w:cantSplit/>
          <w:trHeight w:val="165"/>
        </w:trPr>
        <w:tc>
          <w:tcPr>
            <w:tcW w:w="5000" w:type="pct"/>
            <w:gridSpan w:val="5"/>
          </w:tcPr>
          <w:p w14:paraId="7175E5C7" w14:textId="6182D979" w:rsidR="00A226D8" w:rsidRPr="004047E9" w:rsidRDefault="00A226D8" w:rsidP="003F23D1">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 xml:space="preserve">It is driven from </w:t>
            </w:r>
            <w:r w:rsidR="00316425" w:rsidRPr="004047E9">
              <w:t>Meeting and attendance</w:t>
            </w:r>
          </w:p>
        </w:tc>
      </w:tr>
      <w:tr w:rsidR="00A226D8" w:rsidRPr="004047E9" w14:paraId="43017054" w14:textId="77777777" w:rsidTr="003F23D1">
        <w:trPr>
          <w:trHeight w:val="240"/>
        </w:trPr>
        <w:tc>
          <w:tcPr>
            <w:tcW w:w="1478" w:type="pct"/>
            <w:gridSpan w:val="2"/>
          </w:tcPr>
          <w:p w14:paraId="4E20209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18FC18F" w14:textId="4CA908B3" w:rsidR="00A226D8" w:rsidRPr="004D6CA5" w:rsidRDefault="00A226D8" w:rsidP="003F23D1">
            <w:pPr>
              <w:spacing w:after="0" w:line="240" w:lineRule="auto"/>
              <w:jc w:val="left"/>
            </w:pPr>
            <w:r w:rsidRPr="004D6CA5">
              <w:t xml:space="preserve">FYP groups must </w:t>
            </w:r>
            <w:r w:rsidR="00316425" w:rsidRPr="004D6CA5">
              <w:t xml:space="preserve">be registered </w:t>
            </w:r>
          </w:p>
        </w:tc>
      </w:tr>
      <w:tr w:rsidR="00A226D8" w:rsidRPr="004047E9" w14:paraId="746784A2" w14:textId="77777777" w:rsidTr="003F23D1">
        <w:trPr>
          <w:cantSplit/>
          <w:trHeight w:val="330"/>
        </w:trPr>
        <w:tc>
          <w:tcPr>
            <w:tcW w:w="5000" w:type="pct"/>
            <w:gridSpan w:val="5"/>
          </w:tcPr>
          <w:p w14:paraId="293F1724"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Scenarios</w:t>
            </w:r>
          </w:p>
        </w:tc>
      </w:tr>
      <w:tr w:rsidR="00A226D8" w:rsidRPr="004047E9" w14:paraId="14D46B8B" w14:textId="77777777" w:rsidTr="003F23D1">
        <w:trPr>
          <w:cantSplit/>
          <w:trHeight w:val="330"/>
        </w:trPr>
        <w:tc>
          <w:tcPr>
            <w:tcW w:w="482" w:type="pct"/>
          </w:tcPr>
          <w:p w14:paraId="425842C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4F066C9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44809B59"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Software Reaction</w:t>
            </w:r>
          </w:p>
        </w:tc>
      </w:tr>
      <w:tr w:rsidR="00A226D8" w:rsidRPr="004047E9" w14:paraId="73DE6B17" w14:textId="77777777" w:rsidTr="003F23D1">
        <w:trPr>
          <w:cantSplit/>
          <w:trHeight w:val="165"/>
        </w:trPr>
        <w:tc>
          <w:tcPr>
            <w:tcW w:w="482" w:type="pct"/>
          </w:tcPr>
          <w:p w14:paraId="342E6E8A"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74538310" w14:textId="3748D83D" w:rsidR="00A226D8" w:rsidRPr="004047E9" w:rsidRDefault="005A282C" w:rsidP="003F23D1">
            <w:pPr>
              <w:spacing w:after="0" w:line="240" w:lineRule="auto"/>
              <w:jc w:val="left"/>
              <w:rPr>
                <w:rFonts w:eastAsia="Times New Roman"/>
                <w:lang w:eastAsia="en-US"/>
              </w:rPr>
            </w:pPr>
            <w:r w:rsidRPr="004047E9">
              <w:t>Supervisor starts meeting</w:t>
            </w:r>
            <w:r w:rsidR="00A226D8" w:rsidRPr="004047E9">
              <w:t xml:space="preserve"> </w:t>
            </w:r>
          </w:p>
        </w:tc>
        <w:tc>
          <w:tcPr>
            <w:tcW w:w="2491" w:type="pct"/>
          </w:tcPr>
          <w:p w14:paraId="42D80256" w14:textId="34B3AEF0" w:rsidR="00A226D8" w:rsidRPr="004047E9" w:rsidRDefault="00A226D8" w:rsidP="003F23D1">
            <w:pPr>
              <w:spacing w:after="0" w:line="240" w:lineRule="auto"/>
              <w:jc w:val="left"/>
              <w:rPr>
                <w:rFonts w:eastAsia="Times New Roman"/>
                <w:lang w:eastAsia="en-US"/>
              </w:rPr>
            </w:pPr>
            <w:r w:rsidRPr="004047E9">
              <w:t xml:space="preserve">System </w:t>
            </w:r>
            <w:r w:rsidR="002A77D1" w:rsidRPr="004047E9">
              <w:t>marks student present</w:t>
            </w:r>
          </w:p>
        </w:tc>
      </w:tr>
      <w:tr w:rsidR="00A226D8" w:rsidRPr="004047E9" w14:paraId="58033295" w14:textId="77777777" w:rsidTr="003F23D1">
        <w:trPr>
          <w:cantSplit/>
          <w:trHeight w:val="225"/>
        </w:trPr>
        <w:tc>
          <w:tcPr>
            <w:tcW w:w="482" w:type="pct"/>
          </w:tcPr>
          <w:p w14:paraId="36BF46FE"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63135F01" w14:textId="5BFB6B7E" w:rsidR="00A226D8" w:rsidRPr="004047E9" w:rsidRDefault="00EA4E62" w:rsidP="003F23D1">
            <w:pPr>
              <w:spacing w:after="0" w:line="240" w:lineRule="auto"/>
              <w:jc w:val="left"/>
              <w:rPr>
                <w:rFonts w:eastAsia="Times New Roman"/>
                <w:i/>
                <w:lang w:eastAsia="en-US"/>
              </w:rPr>
            </w:pPr>
            <w:r w:rsidRPr="004047E9">
              <w:t>Supervisor ass</w:t>
            </w:r>
            <w:r w:rsidR="004624B2" w:rsidRPr="004047E9">
              <w:t>igns task</w:t>
            </w:r>
            <w:r w:rsidR="003C7D55" w:rsidRPr="004047E9">
              <w:t>s</w:t>
            </w:r>
            <w:r w:rsidR="004624B2" w:rsidRPr="004047E9">
              <w:t xml:space="preserve"> to FYP groups</w:t>
            </w:r>
            <w:r w:rsidR="00A226D8" w:rsidRPr="004047E9">
              <w:t xml:space="preserve"> </w:t>
            </w:r>
          </w:p>
        </w:tc>
        <w:tc>
          <w:tcPr>
            <w:tcW w:w="2491" w:type="pct"/>
          </w:tcPr>
          <w:p w14:paraId="7930964E" w14:textId="23D310FF" w:rsidR="00A226D8" w:rsidRPr="004D6CA5" w:rsidRDefault="008D6F40" w:rsidP="003F23D1">
            <w:pPr>
              <w:spacing w:after="0" w:line="240" w:lineRule="auto"/>
              <w:jc w:val="left"/>
            </w:pPr>
            <w:r w:rsidRPr="004D6CA5">
              <w:t>System stores tasks into student’s record</w:t>
            </w:r>
          </w:p>
        </w:tc>
      </w:tr>
      <w:tr w:rsidR="004624B2" w:rsidRPr="004047E9" w14:paraId="7B51F448" w14:textId="77777777" w:rsidTr="003F23D1">
        <w:trPr>
          <w:cantSplit/>
          <w:trHeight w:val="225"/>
        </w:trPr>
        <w:tc>
          <w:tcPr>
            <w:tcW w:w="482" w:type="pct"/>
          </w:tcPr>
          <w:p w14:paraId="57915534" w14:textId="77777777" w:rsidR="004624B2" w:rsidRPr="004047E9" w:rsidRDefault="004624B2" w:rsidP="003F23D1">
            <w:pPr>
              <w:spacing w:after="0" w:line="240" w:lineRule="auto"/>
              <w:jc w:val="left"/>
              <w:rPr>
                <w:rFonts w:eastAsia="Times New Roman"/>
                <w:b/>
                <w:i/>
                <w:lang w:eastAsia="en-US"/>
              </w:rPr>
            </w:pPr>
          </w:p>
        </w:tc>
        <w:tc>
          <w:tcPr>
            <w:tcW w:w="2027" w:type="pct"/>
            <w:gridSpan w:val="3"/>
          </w:tcPr>
          <w:p w14:paraId="7D7E856D" w14:textId="60C4ACCD" w:rsidR="004624B2" w:rsidRPr="004047E9" w:rsidRDefault="003C7D55" w:rsidP="003F23D1">
            <w:pPr>
              <w:spacing w:after="0" w:line="240" w:lineRule="auto"/>
              <w:jc w:val="left"/>
            </w:pPr>
            <w:r w:rsidRPr="004047E9">
              <w:t>Supervisor view pending tasks of FYP groups</w:t>
            </w:r>
          </w:p>
        </w:tc>
        <w:tc>
          <w:tcPr>
            <w:tcW w:w="2491" w:type="pct"/>
          </w:tcPr>
          <w:p w14:paraId="79D1A91F" w14:textId="2AE0765F" w:rsidR="004624B2" w:rsidRPr="004047E9" w:rsidRDefault="003C7D55" w:rsidP="003F23D1">
            <w:pPr>
              <w:spacing w:after="0" w:line="240" w:lineRule="auto"/>
              <w:jc w:val="left"/>
            </w:pPr>
            <w:r w:rsidRPr="004047E9">
              <w:t xml:space="preserve">System shows </w:t>
            </w:r>
            <w:r w:rsidR="003710D2" w:rsidRPr="004047E9">
              <w:t xml:space="preserve">status (complete or incomplete) of tasks </w:t>
            </w:r>
          </w:p>
        </w:tc>
      </w:tr>
      <w:tr w:rsidR="00A226D8" w:rsidRPr="004047E9" w14:paraId="77832F30" w14:textId="77777777" w:rsidTr="003F23D1">
        <w:trPr>
          <w:cantSplit/>
          <w:trHeight w:val="345"/>
        </w:trPr>
        <w:tc>
          <w:tcPr>
            <w:tcW w:w="5000" w:type="pct"/>
            <w:gridSpan w:val="5"/>
          </w:tcPr>
          <w:p w14:paraId="0DB86EE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A226D8" w:rsidRPr="004047E9" w14:paraId="267D3707" w14:textId="77777777" w:rsidTr="003F23D1">
        <w:trPr>
          <w:cantSplit/>
          <w:trHeight w:val="509"/>
        </w:trPr>
        <w:tc>
          <w:tcPr>
            <w:tcW w:w="5000" w:type="pct"/>
            <w:gridSpan w:val="5"/>
          </w:tcPr>
          <w:p w14:paraId="32209191" w14:textId="370DB3CB" w:rsidR="00A226D8" w:rsidRPr="004047E9" w:rsidRDefault="00A226D8" w:rsidP="003F23D1">
            <w:pPr>
              <w:spacing w:after="0" w:line="240" w:lineRule="auto"/>
              <w:jc w:val="left"/>
            </w:pPr>
            <w:r w:rsidRPr="004047E9">
              <w:rPr>
                <w:rFonts w:eastAsia="Times New Roman"/>
                <w:b/>
                <w:bCs/>
                <w:i/>
                <w:iCs/>
                <w:lang w:eastAsia="en-US"/>
              </w:rPr>
              <w:t xml:space="preserve">1: </w:t>
            </w:r>
            <w:r w:rsidRPr="004047E9">
              <w:t xml:space="preserve"> </w:t>
            </w:r>
            <w:r w:rsidR="003710D2" w:rsidRPr="004047E9">
              <w:t xml:space="preserve">meeting </w:t>
            </w:r>
            <w:r w:rsidR="004D6CA5" w:rsidRPr="004047E9">
              <w:t>cannot</w:t>
            </w:r>
            <w:r w:rsidR="003710D2" w:rsidRPr="004047E9">
              <w:t xml:space="preserve"> start </w:t>
            </w:r>
            <w:r w:rsidR="006C04D0" w:rsidRPr="004047E9">
              <w:t>because students are absent (then system marks absent)</w:t>
            </w:r>
          </w:p>
        </w:tc>
      </w:tr>
      <w:tr w:rsidR="00A226D8" w:rsidRPr="004047E9" w14:paraId="2E8588D3" w14:textId="77777777" w:rsidTr="003F23D1">
        <w:trPr>
          <w:cantSplit/>
          <w:trHeight w:val="315"/>
        </w:trPr>
        <w:tc>
          <w:tcPr>
            <w:tcW w:w="5000" w:type="pct"/>
            <w:gridSpan w:val="5"/>
          </w:tcPr>
          <w:p w14:paraId="2CB4C8B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A226D8" w:rsidRPr="004047E9" w14:paraId="6F39F54E" w14:textId="77777777" w:rsidTr="003F23D1">
        <w:trPr>
          <w:cantSplit/>
          <w:trHeight w:val="315"/>
        </w:trPr>
        <w:tc>
          <w:tcPr>
            <w:tcW w:w="482" w:type="pct"/>
            <w:tcBorders>
              <w:bottom w:val="single" w:sz="4" w:space="0" w:color="auto"/>
            </w:tcBorders>
          </w:tcPr>
          <w:p w14:paraId="53DEC6CA"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47D1FCE"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Description</w:t>
            </w:r>
          </w:p>
        </w:tc>
      </w:tr>
      <w:tr w:rsidR="00A226D8" w:rsidRPr="004047E9" w14:paraId="42318C9D" w14:textId="77777777" w:rsidTr="003F23D1">
        <w:trPr>
          <w:cantSplit/>
          <w:trHeight w:val="315"/>
        </w:trPr>
        <w:tc>
          <w:tcPr>
            <w:tcW w:w="482" w:type="pct"/>
          </w:tcPr>
          <w:p w14:paraId="1D849884"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02DBB814" w14:textId="4904DB56" w:rsidR="00A226D8" w:rsidRPr="004047E9" w:rsidRDefault="00293FA7" w:rsidP="003F23D1">
            <w:pPr>
              <w:rPr>
                <w:i/>
              </w:rPr>
            </w:pPr>
            <w:r w:rsidRPr="004047E9">
              <w:t>System store tasks into records</w:t>
            </w:r>
          </w:p>
        </w:tc>
      </w:tr>
      <w:tr w:rsidR="00A226D8" w:rsidRPr="004047E9" w14:paraId="6E09AEAD" w14:textId="77777777" w:rsidTr="003F23D1">
        <w:trPr>
          <w:cantSplit/>
          <w:trHeight w:val="315"/>
        </w:trPr>
        <w:tc>
          <w:tcPr>
            <w:tcW w:w="482" w:type="pct"/>
          </w:tcPr>
          <w:p w14:paraId="01EC4978"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60CB3052" w14:textId="77777777" w:rsidR="00A226D8" w:rsidRPr="004047E9" w:rsidRDefault="00A226D8" w:rsidP="003F23D1">
            <w:pPr>
              <w:spacing w:after="0" w:line="240" w:lineRule="auto"/>
              <w:jc w:val="left"/>
              <w:rPr>
                <w:rFonts w:eastAsia="Times New Roman"/>
                <w:b/>
                <w:i/>
                <w:lang w:eastAsia="en-US"/>
              </w:rPr>
            </w:pPr>
          </w:p>
        </w:tc>
      </w:tr>
      <w:tr w:rsidR="00A226D8" w:rsidRPr="004047E9" w14:paraId="1679BB1F" w14:textId="77777777" w:rsidTr="003F23D1">
        <w:trPr>
          <w:cantSplit/>
          <w:trHeight w:val="315"/>
        </w:trPr>
        <w:tc>
          <w:tcPr>
            <w:tcW w:w="1705" w:type="pct"/>
            <w:gridSpan w:val="3"/>
          </w:tcPr>
          <w:p w14:paraId="047F217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1C341E43" w14:textId="7CF123F3" w:rsidR="00A226D8" w:rsidRPr="004047E9" w:rsidRDefault="0081070F" w:rsidP="003F23D1">
            <w:pPr>
              <w:spacing w:after="0" w:line="240" w:lineRule="auto"/>
              <w:jc w:val="left"/>
              <w:rPr>
                <w:rFonts w:eastAsia="Times New Roman"/>
                <w:lang w:eastAsia="en-US"/>
              </w:rPr>
            </w:pPr>
            <w:r>
              <w:rPr>
                <w:rFonts w:eastAsia="Times New Roman"/>
                <w:lang w:eastAsia="en-US"/>
              </w:rPr>
              <w:t>Usecase05</w:t>
            </w:r>
          </w:p>
        </w:tc>
      </w:tr>
    </w:tbl>
    <w:p w14:paraId="1E889149" w14:textId="733FC221" w:rsidR="00A226D8" w:rsidRPr="004047E9" w:rsidRDefault="00A226D8" w:rsidP="001A07B5">
      <w:pPr>
        <w:tabs>
          <w:tab w:val="left" w:pos="3024"/>
        </w:tabs>
        <w:spacing w:after="160" w:line="259" w:lineRule="auto"/>
        <w:jc w:val="left"/>
        <w:rPr>
          <w:rFonts w:eastAsia="Times New Roman"/>
          <w:i/>
          <w:lang w:eastAsia="en-US"/>
        </w:rPr>
      </w:pPr>
    </w:p>
    <w:p w14:paraId="02A1EBD0" w14:textId="751EE8A6" w:rsidR="008D6F40" w:rsidRDefault="008D6F40" w:rsidP="001A07B5">
      <w:pPr>
        <w:tabs>
          <w:tab w:val="left" w:pos="3024"/>
        </w:tabs>
        <w:spacing w:after="160" w:line="259" w:lineRule="auto"/>
        <w:jc w:val="left"/>
        <w:rPr>
          <w:rFonts w:eastAsia="Times New Roman"/>
          <w:i/>
          <w:lang w:eastAsia="en-US"/>
        </w:rPr>
      </w:pPr>
    </w:p>
    <w:p w14:paraId="3DD00F1B" w14:textId="56C9F4A9" w:rsidR="000B24DC" w:rsidRDefault="000B24DC" w:rsidP="000B24DC">
      <w:pPr>
        <w:numPr>
          <w:ilvl w:val="2"/>
          <w:numId w:val="19"/>
        </w:numPr>
        <w:spacing w:before="120" w:after="120" w:line="240" w:lineRule="auto"/>
        <w:jc w:val="left"/>
        <w:rPr>
          <w:rFonts w:eastAsia="Times New Roman"/>
          <w:b/>
          <w:iCs/>
          <w:lang w:eastAsia="en-US"/>
        </w:rPr>
      </w:pPr>
      <w:r w:rsidRPr="000B24DC">
        <w:rPr>
          <w:rFonts w:eastAsia="Times New Roman"/>
          <w:b/>
          <w:iCs/>
          <w:lang w:eastAsia="en-US"/>
        </w:rPr>
        <w:t>Assign Project and supervisor</w:t>
      </w:r>
    </w:p>
    <w:tbl>
      <w:tblPr>
        <w:tblpPr w:leftFromText="180" w:rightFromText="180" w:vertAnchor="text" w:horzAnchor="margin" w:tblpY="132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897683" w:rsidRPr="004047E9" w14:paraId="572F5FE3" w14:textId="77777777" w:rsidTr="00897683">
        <w:trPr>
          <w:cantSplit/>
          <w:trHeight w:val="165"/>
        </w:trPr>
        <w:tc>
          <w:tcPr>
            <w:tcW w:w="5000" w:type="pct"/>
            <w:gridSpan w:val="5"/>
          </w:tcPr>
          <w:p w14:paraId="5C3ACF4B" w14:textId="77777777" w:rsidR="00897683" w:rsidRPr="004047E9" w:rsidRDefault="00897683" w:rsidP="00897683">
            <w:pPr>
              <w:spacing w:after="0" w:line="240" w:lineRule="auto"/>
              <w:jc w:val="center"/>
              <w:rPr>
                <w:rFonts w:eastAsia="Times New Roman"/>
                <w:b/>
                <w:i/>
                <w:lang w:eastAsia="en-US"/>
              </w:rPr>
            </w:pPr>
            <w:r w:rsidRPr="004047E9">
              <w:rPr>
                <w:rFonts w:eastAsia="Times New Roman"/>
                <w:b/>
                <w:i/>
                <w:lang w:eastAsia="en-US"/>
              </w:rPr>
              <w:t>&lt;Use case Id:  Assign Project and supervisor &gt;</w:t>
            </w:r>
          </w:p>
        </w:tc>
      </w:tr>
      <w:tr w:rsidR="00897683" w:rsidRPr="004047E9" w14:paraId="53DC0909" w14:textId="77777777" w:rsidTr="00897683">
        <w:trPr>
          <w:trHeight w:val="165"/>
        </w:trPr>
        <w:tc>
          <w:tcPr>
            <w:tcW w:w="1478" w:type="pct"/>
            <w:gridSpan w:val="2"/>
          </w:tcPr>
          <w:p w14:paraId="4F7E7A08"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421C5455" w14:textId="77777777" w:rsidR="00897683" w:rsidRPr="004047E9" w:rsidRDefault="00897683" w:rsidP="00897683">
            <w:pPr>
              <w:spacing w:after="0" w:line="240" w:lineRule="auto"/>
              <w:jc w:val="left"/>
              <w:rPr>
                <w:rFonts w:eastAsia="Times New Roman"/>
                <w:lang w:eastAsia="en-US"/>
              </w:rPr>
            </w:pPr>
            <w:r w:rsidRPr="004047E9">
              <w:t>UseCase07</w:t>
            </w:r>
          </w:p>
        </w:tc>
      </w:tr>
      <w:tr w:rsidR="00897683" w:rsidRPr="004047E9" w14:paraId="0BBDC126" w14:textId="77777777" w:rsidTr="00897683">
        <w:trPr>
          <w:cantSplit/>
          <w:trHeight w:val="165"/>
        </w:trPr>
        <w:tc>
          <w:tcPr>
            <w:tcW w:w="5000" w:type="pct"/>
            <w:gridSpan w:val="5"/>
          </w:tcPr>
          <w:p w14:paraId="3B537509" w14:textId="77777777" w:rsidR="00897683" w:rsidRPr="004047E9" w:rsidRDefault="00897683" w:rsidP="00897683">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Coordinator </w:t>
            </w:r>
          </w:p>
        </w:tc>
      </w:tr>
      <w:tr w:rsidR="00897683" w:rsidRPr="004047E9" w14:paraId="7C7F9BD5" w14:textId="77777777" w:rsidTr="00897683">
        <w:trPr>
          <w:cantSplit/>
          <w:trHeight w:val="165"/>
        </w:trPr>
        <w:tc>
          <w:tcPr>
            <w:tcW w:w="5000" w:type="pct"/>
            <w:gridSpan w:val="5"/>
          </w:tcPr>
          <w:p w14:paraId="09A79158" w14:textId="77777777" w:rsidR="00897683" w:rsidRPr="004047E9" w:rsidRDefault="00897683" w:rsidP="00897683">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project and supervisor allocation</w:t>
            </w:r>
          </w:p>
        </w:tc>
      </w:tr>
      <w:tr w:rsidR="00897683" w:rsidRPr="004047E9" w14:paraId="48CF7C63" w14:textId="77777777" w:rsidTr="00897683">
        <w:trPr>
          <w:trHeight w:val="240"/>
        </w:trPr>
        <w:tc>
          <w:tcPr>
            <w:tcW w:w="1478" w:type="pct"/>
            <w:gridSpan w:val="2"/>
          </w:tcPr>
          <w:p w14:paraId="468A236E"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3C7DFFEA" w14:textId="77777777" w:rsidR="00897683" w:rsidRPr="004D6CA5" w:rsidRDefault="00897683" w:rsidP="00897683">
            <w:pPr>
              <w:spacing w:after="0" w:line="240" w:lineRule="auto"/>
              <w:jc w:val="left"/>
            </w:pPr>
            <w:r w:rsidRPr="004D6CA5">
              <w:t xml:space="preserve">FYP groups and supervisors must be </w:t>
            </w:r>
            <w:proofErr w:type="gramStart"/>
            <w:r w:rsidRPr="004D6CA5">
              <w:t>registered</w:t>
            </w:r>
            <w:proofErr w:type="gramEnd"/>
            <w:r w:rsidRPr="004D6CA5">
              <w:t xml:space="preserve"> and coordinator have privileges.</w:t>
            </w:r>
          </w:p>
        </w:tc>
      </w:tr>
      <w:tr w:rsidR="00897683" w:rsidRPr="004047E9" w14:paraId="7054C0BA" w14:textId="77777777" w:rsidTr="00897683">
        <w:trPr>
          <w:cantSplit/>
          <w:trHeight w:val="330"/>
        </w:trPr>
        <w:tc>
          <w:tcPr>
            <w:tcW w:w="5000" w:type="pct"/>
            <w:gridSpan w:val="5"/>
          </w:tcPr>
          <w:p w14:paraId="5AE3CDA3"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Scenarios</w:t>
            </w:r>
          </w:p>
        </w:tc>
      </w:tr>
      <w:tr w:rsidR="00897683" w:rsidRPr="004047E9" w14:paraId="717B9835" w14:textId="77777777" w:rsidTr="00897683">
        <w:trPr>
          <w:cantSplit/>
          <w:trHeight w:val="330"/>
        </w:trPr>
        <w:tc>
          <w:tcPr>
            <w:tcW w:w="482" w:type="pct"/>
          </w:tcPr>
          <w:p w14:paraId="7E728997"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B1566F6"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4F1B9DA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Software Reaction</w:t>
            </w:r>
          </w:p>
        </w:tc>
      </w:tr>
      <w:tr w:rsidR="00897683" w:rsidRPr="004047E9" w14:paraId="1946DE5D" w14:textId="77777777" w:rsidTr="00897683">
        <w:trPr>
          <w:cantSplit/>
          <w:trHeight w:val="165"/>
        </w:trPr>
        <w:tc>
          <w:tcPr>
            <w:tcW w:w="482" w:type="pct"/>
          </w:tcPr>
          <w:p w14:paraId="2D8B1E38"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D1312A6" w14:textId="77777777" w:rsidR="00897683" w:rsidRPr="004047E9" w:rsidRDefault="00897683" w:rsidP="00897683">
            <w:pPr>
              <w:spacing w:after="0" w:line="240" w:lineRule="auto"/>
              <w:jc w:val="left"/>
              <w:rPr>
                <w:rFonts w:eastAsia="Times New Roman"/>
                <w:lang w:eastAsia="en-US"/>
              </w:rPr>
            </w:pPr>
            <w:r w:rsidRPr="004047E9">
              <w:t xml:space="preserve">Coordinator assigns project </w:t>
            </w:r>
          </w:p>
        </w:tc>
        <w:tc>
          <w:tcPr>
            <w:tcW w:w="2491" w:type="pct"/>
          </w:tcPr>
          <w:p w14:paraId="6FBF4F01" w14:textId="77777777" w:rsidR="00897683" w:rsidRPr="004047E9" w:rsidRDefault="00897683" w:rsidP="00897683">
            <w:pPr>
              <w:spacing w:after="0" w:line="240" w:lineRule="auto"/>
              <w:jc w:val="left"/>
              <w:rPr>
                <w:rFonts w:eastAsia="Times New Roman"/>
                <w:lang w:eastAsia="en-US"/>
              </w:rPr>
            </w:pPr>
            <w:r w:rsidRPr="004047E9">
              <w:t xml:space="preserve">System </w:t>
            </w:r>
            <w:proofErr w:type="gramStart"/>
            <w:r w:rsidRPr="004047E9">
              <w:t>save</w:t>
            </w:r>
            <w:proofErr w:type="gramEnd"/>
            <w:r w:rsidRPr="004047E9">
              <w:t xml:space="preserve"> information</w:t>
            </w:r>
          </w:p>
        </w:tc>
      </w:tr>
      <w:tr w:rsidR="00897683" w:rsidRPr="004047E9" w14:paraId="02D76CE6" w14:textId="77777777" w:rsidTr="00897683">
        <w:trPr>
          <w:cantSplit/>
          <w:trHeight w:val="225"/>
        </w:trPr>
        <w:tc>
          <w:tcPr>
            <w:tcW w:w="482" w:type="pct"/>
          </w:tcPr>
          <w:p w14:paraId="4ECD592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36E1C598" w14:textId="77777777" w:rsidR="00897683" w:rsidRPr="004047E9" w:rsidRDefault="00897683" w:rsidP="00897683">
            <w:pPr>
              <w:spacing w:after="0" w:line="240" w:lineRule="auto"/>
              <w:jc w:val="left"/>
              <w:rPr>
                <w:rFonts w:eastAsia="Times New Roman"/>
                <w:i/>
                <w:lang w:eastAsia="en-US"/>
              </w:rPr>
            </w:pPr>
            <w:r w:rsidRPr="004047E9">
              <w:t>Coordinator assigns supervisor</w:t>
            </w:r>
          </w:p>
        </w:tc>
        <w:tc>
          <w:tcPr>
            <w:tcW w:w="2491" w:type="pct"/>
          </w:tcPr>
          <w:p w14:paraId="0E663A4E" w14:textId="77777777" w:rsidR="00897683" w:rsidRPr="004D6CA5" w:rsidRDefault="00897683" w:rsidP="00897683">
            <w:pPr>
              <w:spacing w:after="0" w:line="240" w:lineRule="auto"/>
              <w:jc w:val="left"/>
            </w:pPr>
            <w:r w:rsidRPr="004D6CA5">
              <w:t>System maps FYP group to supervisor</w:t>
            </w:r>
          </w:p>
        </w:tc>
      </w:tr>
      <w:tr w:rsidR="00897683" w:rsidRPr="004047E9" w14:paraId="335088E6" w14:textId="77777777" w:rsidTr="00897683">
        <w:trPr>
          <w:cantSplit/>
          <w:trHeight w:val="225"/>
        </w:trPr>
        <w:tc>
          <w:tcPr>
            <w:tcW w:w="482" w:type="pct"/>
          </w:tcPr>
          <w:p w14:paraId="1D796DA0" w14:textId="77777777" w:rsidR="00897683" w:rsidRPr="004047E9" w:rsidRDefault="00897683" w:rsidP="00897683">
            <w:pPr>
              <w:spacing w:after="0" w:line="240" w:lineRule="auto"/>
              <w:jc w:val="left"/>
              <w:rPr>
                <w:rFonts w:eastAsia="Times New Roman"/>
                <w:b/>
                <w:i/>
                <w:lang w:eastAsia="en-US"/>
              </w:rPr>
            </w:pPr>
          </w:p>
        </w:tc>
        <w:tc>
          <w:tcPr>
            <w:tcW w:w="2027" w:type="pct"/>
            <w:gridSpan w:val="3"/>
          </w:tcPr>
          <w:p w14:paraId="566F6433" w14:textId="77777777" w:rsidR="00897683" w:rsidRPr="004047E9" w:rsidRDefault="00897683" w:rsidP="00897683">
            <w:pPr>
              <w:spacing w:after="0" w:line="240" w:lineRule="auto"/>
              <w:jc w:val="left"/>
            </w:pPr>
          </w:p>
        </w:tc>
        <w:tc>
          <w:tcPr>
            <w:tcW w:w="2491" w:type="pct"/>
          </w:tcPr>
          <w:p w14:paraId="0A63D78A" w14:textId="77777777" w:rsidR="00897683" w:rsidRPr="004047E9" w:rsidRDefault="00897683" w:rsidP="00897683">
            <w:pPr>
              <w:spacing w:after="0" w:line="240" w:lineRule="auto"/>
              <w:jc w:val="left"/>
            </w:pPr>
          </w:p>
        </w:tc>
      </w:tr>
      <w:tr w:rsidR="00897683" w:rsidRPr="004047E9" w14:paraId="3585656E" w14:textId="77777777" w:rsidTr="00897683">
        <w:trPr>
          <w:cantSplit/>
          <w:trHeight w:val="345"/>
        </w:trPr>
        <w:tc>
          <w:tcPr>
            <w:tcW w:w="5000" w:type="pct"/>
            <w:gridSpan w:val="5"/>
          </w:tcPr>
          <w:p w14:paraId="33A0A923"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897683" w:rsidRPr="004047E9" w14:paraId="27B6C693" w14:textId="77777777" w:rsidTr="00897683">
        <w:trPr>
          <w:cantSplit/>
          <w:trHeight w:val="509"/>
        </w:trPr>
        <w:tc>
          <w:tcPr>
            <w:tcW w:w="5000" w:type="pct"/>
            <w:gridSpan w:val="5"/>
          </w:tcPr>
          <w:p w14:paraId="5990EBE6" w14:textId="77777777" w:rsidR="00897683" w:rsidRPr="004047E9" w:rsidRDefault="00897683" w:rsidP="00897683">
            <w:pPr>
              <w:spacing w:after="0" w:line="240" w:lineRule="auto"/>
              <w:jc w:val="left"/>
            </w:pPr>
            <w:r w:rsidRPr="004047E9">
              <w:rPr>
                <w:rFonts w:eastAsia="Times New Roman"/>
                <w:b/>
                <w:bCs/>
                <w:i/>
                <w:iCs/>
                <w:lang w:eastAsia="en-US"/>
              </w:rPr>
              <w:t xml:space="preserve">1: </w:t>
            </w:r>
            <w:r w:rsidRPr="004047E9">
              <w:t xml:space="preserve"> supervisor </w:t>
            </w:r>
            <w:proofErr w:type="gramStart"/>
            <w:r w:rsidRPr="004047E9">
              <w:t>can’t</w:t>
            </w:r>
            <w:proofErr w:type="gramEnd"/>
            <w:r w:rsidRPr="004047E9">
              <w:t xml:space="preserve"> be assigned because FYP group is not assigned project.</w:t>
            </w:r>
          </w:p>
        </w:tc>
      </w:tr>
      <w:tr w:rsidR="00897683" w:rsidRPr="004047E9" w14:paraId="7A450CCF" w14:textId="77777777" w:rsidTr="00897683">
        <w:trPr>
          <w:cantSplit/>
          <w:trHeight w:val="315"/>
        </w:trPr>
        <w:tc>
          <w:tcPr>
            <w:tcW w:w="5000" w:type="pct"/>
            <w:gridSpan w:val="5"/>
          </w:tcPr>
          <w:p w14:paraId="29ECBE16"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lastRenderedPageBreak/>
              <w:t xml:space="preserve">Post Conditions </w:t>
            </w:r>
          </w:p>
        </w:tc>
      </w:tr>
      <w:tr w:rsidR="00897683" w:rsidRPr="004047E9" w14:paraId="0AEACAD2" w14:textId="77777777" w:rsidTr="00897683">
        <w:trPr>
          <w:cantSplit/>
          <w:trHeight w:val="315"/>
        </w:trPr>
        <w:tc>
          <w:tcPr>
            <w:tcW w:w="482" w:type="pct"/>
            <w:tcBorders>
              <w:bottom w:val="single" w:sz="4" w:space="0" w:color="auto"/>
            </w:tcBorders>
          </w:tcPr>
          <w:p w14:paraId="46095197"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6E8BF960"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Description</w:t>
            </w:r>
          </w:p>
        </w:tc>
      </w:tr>
      <w:tr w:rsidR="00897683" w:rsidRPr="004047E9" w14:paraId="22D87409" w14:textId="77777777" w:rsidTr="00897683">
        <w:trPr>
          <w:cantSplit/>
          <w:trHeight w:val="315"/>
        </w:trPr>
        <w:tc>
          <w:tcPr>
            <w:tcW w:w="482" w:type="pct"/>
          </w:tcPr>
          <w:p w14:paraId="6C737FFA"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260181AC" w14:textId="77777777" w:rsidR="00897683" w:rsidRPr="004047E9" w:rsidRDefault="00897683" w:rsidP="00897683">
            <w:pPr>
              <w:rPr>
                <w:i/>
              </w:rPr>
            </w:pPr>
            <w:r w:rsidRPr="004047E9">
              <w:t xml:space="preserve">System updates supervisor and </w:t>
            </w:r>
            <w:proofErr w:type="gramStart"/>
            <w:r w:rsidRPr="004047E9">
              <w:t>students</w:t>
            </w:r>
            <w:proofErr w:type="gramEnd"/>
            <w:r w:rsidRPr="004047E9">
              <w:t xml:space="preserve"> database</w:t>
            </w:r>
          </w:p>
        </w:tc>
      </w:tr>
      <w:tr w:rsidR="00897683" w:rsidRPr="004047E9" w14:paraId="3CC2AD14" w14:textId="77777777" w:rsidTr="00897683">
        <w:trPr>
          <w:cantSplit/>
          <w:trHeight w:val="315"/>
        </w:trPr>
        <w:tc>
          <w:tcPr>
            <w:tcW w:w="482" w:type="pct"/>
          </w:tcPr>
          <w:p w14:paraId="64E83ADC"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3C26EF9A" w14:textId="77777777" w:rsidR="00897683" w:rsidRPr="004047E9" w:rsidRDefault="00897683" w:rsidP="00897683">
            <w:pPr>
              <w:spacing w:after="0" w:line="240" w:lineRule="auto"/>
              <w:jc w:val="left"/>
              <w:rPr>
                <w:rFonts w:eastAsia="Times New Roman"/>
                <w:b/>
                <w:i/>
                <w:lang w:eastAsia="en-US"/>
              </w:rPr>
            </w:pPr>
          </w:p>
        </w:tc>
      </w:tr>
      <w:tr w:rsidR="00897683" w:rsidRPr="004047E9" w14:paraId="1ADCA233" w14:textId="77777777" w:rsidTr="00897683">
        <w:trPr>
          <w:cantSplit/>
          <w:trHeight w:val="315"/>
        </w:trPr>
        <w:tc>
          <w:tcPr>
            <w:tcW w:w="1705" w:type="pct"/>
            <w:gridSpan w:val="3"/>
          </w:tcPr>
          <w:p w14:paraId="1376B2B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4BB28672" w14:textId="77777777" w:rsidR="00897683" w:rsidRPr="004047E9" w:rsidRDefault="00897683" w:rsidP="00897683">
            <w:pPr>
              <w:spacing w:after="0" w:line="240" w:lineRule="auto"/>
              <w:jc w:val="left"/>
              <w:rPr>
                <w:rFonts w:eastAsia="Times New Roman"/>
                <w:lang w:eastAsia="en-US"/>
              </w:rPr>
            </w:pPr>
            <w:r>
              <w:rPr>
                <w:rFonts w:eastAsia="Times New Roman"/>
                <w:lang w:eastAsia="en-US"/>
              </w:rPr>
              <w:t>Usecase03</w:t>
            </w:r>
          </w:p>
        </w:tc>
      </w:tr>
    </w:tbl>
    <w:p w14:paraId="4E2508AE" w14:textId="77777777" w:rsidR="00201C11" w:rsidRPr="004047E9" w:rsidRDefault="00201C11" w:rsidP="00F80D8B">
      <w:pPr>
        <w:spacing w:before="120" w:after="120" w:line="240" w:lineRule="auto"/>
        <w:jc w:val="left"/>
        <w:rPr>
          <w:rFonts w:eastAsia="Times New Roman"/>
          <w:i/>
          <w:lang w:eastAsia="en-US"/>
        </w:rPr>
      </w:pPr>
    </w:p>
    <w:p w14:paraId="14C5271D" w14:textId="77777777" w:rsidR="00F80D8B" w:rsidRPr="000B24DC" w:rsidRDefault="00F80D8B" w:rsidP="00F80D8B">
      <w:pPr>
        <w:numPr>
          <w:ilvl w:val="0"/>
          <w:numId w:val="19"/>
        </w:numPr>
        <w:spacing w:before="120" w:after="120" w:line="240" w:lineRule="auto"/>
        <w:jc w:val="left"/>
        <w:rPr>
          <w:rFonts w:eastAsia="Times New Roman"/>
          <w:b/>
          <w:iCs/>
          <w:sz w:val="32"/>
          <w:szCs w:val="32"/>
          <w:lang w:eastAsia="en-US"/>
        </w:rPr>
      </w:pPr>
      <w:bookmarkStart w:id="38" w:name="_Toc22839273"/>
      <w:r w:rsidRPr="000B24DC">
        <w:rPr>
          <w:rFonts w:eastAsia="Times New Roman"/>
          <w:b/>
          <w:iCs/>
          <w:sz w:val="32"/>
          <w:szCs w:val="32"/>
          <w:lang w:eastAsia="en-US"/>
        </w:rPr>
        <w:t>Non-functional Requirements</w:t>
      </w:r>
      <w:bookmarkEnd w:id="38"/>
    </w:p>
    <w:p w14:paraId="70ADFC74" w14:textId="18771656" w:rsidR="00F80D8B" w:rsidRPr="000B24DC"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9" w:name="_Toc22839274"/>
      <w:r w:rsidRPr="000B24DC">
        <w:rPr>
          <w:rFonts w:eastAsia="Times New Roman"/>
          <w:b/>
          <w:iCs/>
          <w:sz w:val="28"/>
          <w:szCs w:val="28"/>
          <w:lang w:eastAsia="en-US"/>
        </w:rPr>
        <w:t>Performance Requirements</w:t>
      </w:r>
      <w:bookmarkEnd w:id="39"/>
    </w:p>
    <w:p w14:paraId="35BD2C0C" w14:textId="344D51A6" w:rsidR="009D0864" w:rsidRPr="00F554E0" w:rsidRDefault="009D0864" w:rsidP="009D0864">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 xml:space="preserve">Software would response to clicks within 2 </w:t>
      </w:r>
      <w:r w:rsidR="00EA590C" w:rsidRPr="00F554E0">
        <w:rPr>
          <w:rFonts w:eastAsia="SimSun"/>
          <w:b w:val="0"/>
          <w:i w:val="0"/>
          <w:sz w:val="24"/>
          <w:lang w:eastAsia="zh-CN"/>
        </w:rPr>
        <w:t>seconds.</w:t>
      </w:r>
    </w:p>
    <w:p w14:paraId="47BBFF07" w14:textId="15420E45" w:rsidR="00D6244E" w:rsidRPr="00F554E0" w:rsidRDefault="009D0864" w:rsidP="00F80D8B">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The design will be responsive</w:t>
      </w:r>
      <w:r w:rsidR="00EA590C" w:rsidRPr="00F554E0">
        <w:rPr>
          <w:rFonts w:eastAsia="SimSun"/>
          <w:b w:val="0"/>
          <w:i w:val="0"/>
          <w:sz w:val="24"/>
          <w:lang w:eastAsia="zh-CN"/>
        </w:rPr>
        <w:t>.</w:t>
      </w:r>
    </w:p>
    <w:p w14:paraId="5DBAE161" w14:textId="77777777"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0" w:name="_Toc22839275"/>
      <w:r w:rsidRPr="00074B96">
        <w:rPr>
          <w:rFonts w:eastAsia="Times New Roman"/>
          <w:b/>
          <w:iCs/>
          <w:sz w:val="28"/>
          <w:szCs w:val="28"/>
          <w:lang w:eastAsia="en-US"/>
        </w:rPr>
        <w:t>Safety Requirements</w:t>
      </w:r>
      <w:bookmarkEnd w:id="40"/>
    </w:p>
    <w:p w14:paraId="53F977C6" w14:textId="30D7AD0B" w:rsidR="002C110E" w:rsidRPr="00F554E0" w:rsidRDefault="00044A2F" w:rsidP="00044A2F">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 xml:space="preserve">System shall ensure </w:t>
      </w:r>
      <w:r w:rsidR="001B1525" w:rsidRPr="00F554E0">
        <w:rPr>
          <w:rFonts w:eastAsia="SimSun"/>
          <w:b w:val="0"/>
          <w:i w:val="0"/>
          <w:sz w:val="24"/>
          <w:lang w:eastAsia="zh-CN"/>
        </w:rPr>
        <w:t>b</w:t>
      </w:r>
      <w:r w:rsidRPr="00F554E0">
        <w:rPr>
          <w:rFonts w:eastAsia="SimSun"/>
          <w:b w:val="0"/>
          <w:i w:val="0"/>
          <w:sz w:val="24"/>
          <w:lang w:eastAsia="zh-CN"/>
        </w:rPr>
        <w:t xml:space="preserve">ackup of </w:t>
      </w:r>
      <w:r w:rsidR="003E20AA" w:rsidRPr="00F554E0">
        <w:rPr>
          <w:rFonts w:eastAsia="SimSun"/>
          <w:b w:val="0"/>
          <w:i w:val="0"/>
          <w:sz w:val="24"/>
          <w:lang w:eastAsia="zh-CN"/>
        </w:rPr>
        <w:t>data.</w:t>
      </w:r>
    </w:p>
    <w:p w14:paraId="75A8D89F" w14:textId="3B8E4886"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1" w:name="_Toc22839276"/>
      <w:r w:rsidRPr="00074B96">
        <w:rPr>
          <w:rFonts w:eastAsia="Times New Roman"/>
          <w:b/>
          <w:iCs/>
          <w:sz w:val="28"/>
          <w:szCs w:val="28"/>
          <w:lang w:eastAsia="en-US"/>
        </w:rPr>
        <w:t>Security Requirements</w:t>
      </w:r>
      <w:bookmarkEnd w:id="41"/>
    </w:p>
    <w:p w14:paraId="72E9A16D" w14:textId="39B1C593" w:rsidR="009071C9" w:rsidRPr="004047E9" w:rsidRDefault="00044A2F" w:rsidP="00F80D8B">
      <w:pPr>
        <w:pStyle w:val="H2"/>
        <w:numPr>
          <w:ilvl w:val="0"/>
          <w:numId w:val="33"/>
        </w:numPr>
        <w:spacing w:before="120" w:after="120"/>
        <w:jc w:val="both"/>
        <w:rPr>
          <w:b w:val="0"/>
          <w:i w:val="0"/>
          <w:sz w:val="24"/>
        </w:rPr>
      </w:pPr>
      <w:r w:rsidRPr="00F554E0">
        <w:rPr>
          <w:rFonts w:eastAsia="SimSun"/>
          <w:b w:val="0"/>
          <w:i w:val="0"/>
          <w:sz w:val="24"/>
          <w:lang w:eastAsia="zh-CN"/>
        </w:rPr>
        <w:t>S</w:t>
      </w:r>
      <w:r w:rsidR="001B1525" w:rsidRPr="00F554E0">
        <w:rPr>
          <w:rFonts w:eastAsia="SimSun"/>
          <w:b w:val="0"/>
          <w:i w:val="0"/>
          <w:sz w:val="24"/>
          <w:lang w:eastAsia="zh-CN"/>
        </w:rPr>
        <w:t>ystem shall ensure</w:t>
      </w:r>
      <w:r w:rsidR="003E20AA">
        <w:rPr>
          <w:rFonts w:eastAsia="SimSun"/>
          <w:b w:val="0"/>
          <w:i w:val="0"/>
          <w:sz w:val="24"/>
          <w:lang w:eastAsia="zh-CN"/>
        </w:rPr>
        <w:t xml:space="preserve"> </w:t>
      </w:r>
      <w:r w:rsidR="001B1525" w:rsidRPr="00F554E0">
        <w:rPr>
          <w:rFonts w:eastAsia="SimSun"/>
          <w:b w:val="0"/>
          <w:i w:val="0"/>
          <w:sz w:val="24"/>
          <w:lang w:eastAsia="zh-CN"/>
        </w:rPr>
        <w:t xml:space="preserve">integrity, confidentiality, authenticity, authorization, </w:t>
      </w:r>
      <w:r w:rsidR="00FD4B60" w:rsidRPr="00F554E0">
        <w:rPr>
          <w:rFonts w:eastAsia="SimSun"/>
          <w:b w:val="0"/>
          <w:i w:val="0"/>
          <w:sz w:val="24"/>
          <w:lang w:eastAsia="zh-CN"/>
        </w:rPr>
        <w:t>availability</w:t>
      </w:r>
      <w:r w:rsidR="00FD4B60" w:rsidRPr="004047E9">
        <w:rPr>
          <w:b w:val="0"/>
          <w:i w:val="0"/>
          <w:sz w:val="24"/>
        </w:rPr>
        <w:t>.</w:t>
      </w:r>
    </w:p>
    <w:p w14:paraId="1EBD6230" w14:textId="77777777"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2" w:name="_Toc177481140"/>
      <w:bookmarkStart w:id="43" w:name="_Toc51398663"/>
      <w:bookmarkStart w:id="44" w:name="_Toc51398586"/>
      <w:bookmarkStart w:id="45" w:name="_Toc51398638"/>
      <w:bookmarkStart w:id="46" w:name="_Toc177481255"/>
      <w:bookmarkStart w:id="47" w:name="_Toc51490217"/>
      <w:bookmarkStart w:id="48" w:name="_Toc177480925"/>
      <w:bookmarkStart w:id="49" w:name="_Toc51411564"/>
      <w:bookmarkStart w:id="50" w:name="_Toc51398557"/>
      <w:bookmarkStart w:id="51" w:name="_Toc51400405"/>
      <w:bookmarkStart w:id="52" w:name="_Toc177481054"/>
      <w:bookmarkStart w:id="53" w:name="_Toc51398613"/>
      <w:bookmarkStart w:id="54" w:name="_Toc22839277"/>
      <w:bookmarkEnd w:id="42"/>
      <w:bookmarkEnd w:id="43"/>
      <w:bookmarkEnd w:id="44"/>
      <w:bookmarkEnd w:id="45"/>
      <w:bookmarkEnd w:id="46"/>
      <w:bookmarkEnd w:id="47"/>
      <w:bookmarkEnd w:id="48"/>
      <w:bookmarkEnd w:id="49"/>
      <w:bookmarkEnd w:id="50"/>
      <w:bookmarkEnd w:id="51"/>
      <w:bookmarkEnd w:id="52"/>
      <w:bookmarkEnd w:id="53"/>
      <w:r w:rsidRPr="00074B96">
        <w:rPr>
          <w:rFonts w:eastAsia="Times New Roman"/>
          <w:b/>
          <w:iCs/>
          <w:sz w:val="28"/>
          <w:szCs w:val="28"/>
          <w:lang w:eastAsia="en-US"/>
        </w:rPr>
        <w:t>User Documentation</w:t>
      </w:r>
      <w:bookmarkEnd w:id="54"/>
    </w:p>
    <w:p w14:paraId="626C9444" w14:textId="2576765D" w:rsidR="00F80D8B" w:rsidRPr="00F554E0" w:rsidRDefault="002C110E" w:rsidP="00FD4B60">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Not applicable</w:t>
      </w:r>
    </w:p>
    <w:p w14:paraId="7A80E3D2" w14:textId="77777777" w:rsidR="00F80D8B" w:rsidRPr="004047E9" w:rsidRDefault="00F80D8B" w:rsidP="00F80D8B">
      <w:pPr>
        <w:spacing w:before="120" w:after="120" w:line="240" w:lineRule="auto"/>
        <w:rPr>
          <w:rFonts w:eastAsia="Times New Roman"/>
          <w:b/>
          <w:i/>
          <w:lang w:eastAsia="en-US"/>
        </w:rPr>
      </w:pPr>
      <w:bookmarkStart w:id="55" w:name="_Toc512155540"/>
      <w:r w:rsidRPr="004047E9">
        <w:rPr>
          <w:rFonts w:eastAsia="Times New Roman"/>
          <w:b/>
          <w:i/>
          <w:lang w:eastAsia="en-US"/>
        </w:rPr>
        <w:br w:type="page"/>
      </w:r>
    </w:p>
    <w:p w14:paraId="3DB0D771" w14:textId="77777777" w:rsidR="00F80D8B" w:rsidRPr="00074B96" w:rsidRDefault="00F80D8B" w:rsidP="00F80D8B">
      <w:pPr>
        <w:numPr>
          <w:ilvl w:val="0"/>
          <w:numId w:val="19"/>
        </w:numPr>
        <w:spacing w:before="120" w:after="120" w:line="240" w:lineRule="auto"/>
        <w:ind w:left="389" w:hanging="389"/>
        <w:jc w:val="left"/>
        <w:rPr>
          <w:rFonts w:eastAsia="Times New Roman"/>
          <w:b/>
          <w:iCs/>
          <w:sz w:val="32"/>
          <w:szCs w:val="32"/>
          <w:lang w:eastAsia="en-US"/>
        </w:rPr>
      </w:pPr>
      <w:bookmarkStart w:id="56" w:name="_Toc22839278"/>
      <w:bookmarkEnd w:id="55"/>
      <w:r w:rsidRPr="00074B96">
        <w:rPr>
          <w:rFonts w:eastAsia="Times New Roman"/>
          <w:b/>
          <w:iCs/>
          <w:sz w:val="32"/>
          <w:szCs w:val="32"/>
          <w:lang w:eastAsia="en-US"/>
        </w:rPr>
        <w:lastRenderedPageBreak/>
        <w:t>References</w:t>
      </w:r>
      <w:bookmarkEnd w:id="56"/>
    </w:p>
    <w:p w14:paraId="4445D01C" w14:textId="4BD10298"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13CEA7E2" w14:textId="77777777" w:rsidR="00D72F77" w:rsidRPr="004047E9" w:rsidRDefault="00D72F77" w:rsidP="00D72F77">
      <w:pPr>
        <w:pStyle w:val="EndNoteBibliography"/>
        <w:spacing w:line="360" w:lineRule="auto"/>
        <w:ind w:left="720" w:hanging="720"/>
        <w:jc w:val="both"/>
      </w:pPr>
      <w:r w:rsidRPr="004047E9">
        <w:fldChar w:fldCharType="begin"/>
      </w:r>
      <w:r w:rsidRPr="004047E9">
        <w:instrText xml:space="preserve"> ADDIN EN.REFLIST </w:instrText>
      </w:r>
      <w:r w:rsidRPr="004047E9">
        <w:fldChar w:fldCharType="separate"/>
      </w:r>
      <w:bookmarkStart w:id="57" w:name="_ENREF_1"/>
      <w:r w:rsidRPr="004047E9">
        <w:t>1.</w:t>
      </w:r>
      <w:r w:rsidRPr="004047E9">
        <w:tab/>
        <w:t xml:space="preserve">Leung, C.-H., et al., </w:t>
      </w:r>
      <w:r w:rsidRPr="004047E9">
        <w:rPr>
          <w:i/>
        </w:rPr>
        <w:t>The Development of a Final Year Project Management System for Information Technology Programmes.</w:t>
      </w:r>
      <w:r w:rsidRPr="004047E9">
        <w:t xml:space="preserve"> 2015. </w:t>
      </w:r>
      <w:r w:rsidRPr="004047E9">
        <w:rPr>
          <w:b/>
        </w:rPr>
        <w:t>494</w:t>
      </w:r>
      <w:r w:rsidRPr="004047E9">
        <w:t>: p. 86-97.</w:t>
      </w:r>
      <w:bookmarkEnd w:id="57"/>
    </w:p>
    <w:p w14:paraId="7A0B4D35" w14:textId="77777777" w:rsidR="00D72F77" w:rsidRPr="004047E9" w:rsidRDefault="00D72F77" w:rsidP="00D72F77">
      <w:pPr>
        <w:pStyle w:val="EndNoteBibliography"/>
        <w:spacing w:line="360" w:lineRule="auto"/>
        <w:ind w:left="720" w:hanging="720"/>
        <w:jc w:val="both"/>
      </w:pPr>
      <w:bookmarkStart w:id="58" w:name="_ENREF_2"/>
      <w:r w:rsidRPr="004047E9">
        <w:t>2.</w:t>
      </w:r>
      <w:r w:rsidRPr="004047E9">
        <w:tab/>
        <w:t xml:space="preserve">Bakar, M.A., et al., </w:t>
      </w:r>
      <w:r w:rsidRPr="004047E9">
        <w:rPr>
          <w:i/>
        </w:rPr>
        <w:t>Final Year Supervision Management System as a Tool for Monitoring Computer Science Projects.</w:t>
      </w:r>
      <w:r w:rsidRPr="004047E9">
        <w:t xml:space="preserve"> Procedia - Social and Behavioral Sciences, 2011. </w:t>
      </w:r>
      <w:r w:rsidRPr="004047E9">
        <w:rPr>
          <w:b/>
        </w:rPr>
        <w:t>18</w:t>
      </w:r>
      <w:r w:rsidRPr="004047E9">
        <w:t>: p. 273-281.</w:t>
      </w:r>
      <w:bookmarkEnd w:id="58"/>
    </w:p>
    <w:p w14:paraId="1E9DEEBB" w14:textId="77777777" w:rsidR="00D72F77" w:rsidRPr="004047E9" w:rsidRDefault="00D72F77" w:rsidP="00D72F77">
      <w:pPr>
        <w:pStyle w:val="EndNoteBibliography"/>
        <w:spacing w:line="360" w:lineRule="auto"/>
        <w:ind w:left="720" w:hanging="720"/>
        <w:jc w:val="both"/>
      </w:pPr>
      <w:bookmarkStart w:id="59" w:name="_ENREF_3"/>
      <w:r w:rsidRPr="004047E9">
        <w:t>3.</w:t>
      </w:r>
      <w:r w:rsidRPr="004047E9">
        <w:tab/>
        <w:t xml:space="preserve">IONUT NEAGU, F.C. </w:t>
      </w:r>
      <w:r w:rsidRPr="004047E9">
        <w:rPr>
          <w:i/>
        </w:rPr>
        <w:t>Angular vs React vs Vue: Which Framework to Choose in 2020</w:t>
      </w:r>
      <w:r w:rsidRPr="004047E9">
        <w:t>. 2020  [cited 2020 november 20]; Available from: https://</w:t>
      </w:r>
      <w:hyperlink r:id="rId9" w:anchor="license" w:history="1">
        <w:r w:rsidRPr="004047E9">
          <w:rPr>
            <w:rStyle w:val="Hyperlink"/>
            <w:rFonts w:eastAsia="SimSun"/>
          </w:rPr>
          <w:t>www.codeinwp.com/blog/angular-vs-vue-vs-react/#license</w:t>
        </w:r>
      </w:hyperlink>
      <w:r w:rsidRPr="004047E9">
        <w:t>.</w:t>
      </w:r>
      <w:bookmarkEnd w:id="59"/>
    </w:p>
    <w:p w14:paraId="2BDC34CE" w14:textId="77777777" w:rsidR="00D72F77" w:rsidRPr="004047E9" w:rsidRDefault="00D72F77" w:rsidP="00D72F77">
      <w:pPr>
        <w:pStyle w:val="EndNoteBibliography"/>
        <w:spacing w:line="360" w:lineRule="auto"/>
        <w:ind w:left="720" w:hanging="720"/>
        <w:jc w:val="both"/>
      </w:pPr>
      <w:bookmarkStart w:id="60" w:name="_ENREF_4"/>
      <w:r w:rsidRPr="004047E9">
        <w:t>4.</w:t>
      </w:r>
      <w:r w:rsidRPr="004047E9">
        <w:tab/>
        <w:t xml:space="preserve">Feoktistov, I. </w:t>
      </w:r>
      <w:r w:rsidRPr="004047E9">
        <w:rPr>
          <w:i/>
        </w:rPr>
        <w:t>Angular vs. React vs. Vue.js – choosing a JavaScript framework for your project</w:t>
      </w:r>
      <w:r w:rsidRPr="004047E9">
        <w:t>. 2020  [cited 2020 november 20]; Available from: https://relevant.software/blog/angular-vs-react-vs-vue-js-choosing-a-javascript-framework-for-your-project/#Angular,_React,_Vue_js_%E2%80%93_then_and_now.</w:t>
      </w:r>
      <w:bookmarkEnd w:id="60"/>
    </w:p>
    <w:p w14:paraId="39E29781" w14:textId="77777777" w:rsidR="00D72F77" w:rsidRPr="004047E9" w:rsidRDefault="00D72F77" w:rsidP="00D72F77">
      <w:pPr>
        <w:pStyle w:val="EndNoteBibliography"/>
        <w:spacing w:line="360" w:lineRule="auto"/>
        <w:ind w:left="720" w:hanging="720"/>
        <w:jc w:val="both"/>
        <w:rPr>
          <w:i/>
        </w:rPr>
      </w:pPr>
      <w:bookmarkStart w:id="61" w:name="_ENREF_5"/>
      <w:r w:rsidRPr="004047E9">
        <w:t>5.</w:t>
      </w:r>
      <w:r w:rsidRPr="004047E9">
        <w:tab/>
        <w:t xml:space="preserve">Gr¨unwaldt, J.-M., </w:t>
      </w:r>
      <w:r w:rsidRPr="004047E9">
        <w:rPr>
          <w:i/>
        </w:rPr>
        <w:t>A Comparison of Modern Backend Frameworks</w:t>
      </w:r>
    </w:p>
    <w:p w14:paraId="44DB1371" w14:textId="77777777" w:rsidR="00D72F77" w:rsidRPr="004047E9" w:rsidRDefault="00D72F77" w:rsidP="00D72F77">
      <w:pPr>
        <w:pStyle w:val="EndNoteBibliography"/>
        <w:spacing w:line="360" w:lineRule="auto"/>
        <w:ind w:left="720" w:hanging="720"/>
        <w:jc w:val="both"/>
      </w:pPr>
      <w:r w:rsidRPr="004047E9">
        <w:rPr>
          <w:i/>
        </w:rPr>
        <w:t>Protections against Common Web Vulnerabilities.</w:t>
      </w:r>
      <w:r w:rsidRPr="004047E9">
        <w:t xml:space="preserve"> 2019.</w:t>
      </w:r>
      <w:bookmarkEnd w:id="61"/>
    </w:p>
    <w:p w14:paraId="2385BF41" w14:textId="77777777" w:rsidR="00D72F77" w:rsidRPr="004047E9" w:rsidRDefault="00D72F77" w:rsidP="00D72F77">
      <w:pPr>
        <w:pStyle w:val="EndNoteBibliography"/>
        <w:spacing w:line="360" w:lineRule="auto"/>
        <w:ind w:left="720" w:hanging="720"/>
        <w:jc w:val="both"/>
      </w:pPr>
      <w:bookmarkStart w:id="62" w:name="_ENREF_6"/>
      <w:r w:rsidRPr="004047E9">
        <w:t>6.</w:t>
      </w:r>
      <w:r w:rsidRPr="004047E9">
        <w:tab/>
        <w:t xml:space="preserve">Nurture, L. </w:t>
      </w:r>
      <w:r w:rsidRPr="004047E9">
        <w:rPr>
          <w:i/>
        </w:rPr>
        <w:t>Django vs Laravel vs Node js</w:t>
      </w:r>
      <w:r w:rsidRPr="004047E9">
        <w:t>. 2019  [cited 2020 november 20]; Available from: https://</w:t>
      </w:r>
      <w:hyperlink r:id="rId10" w:history="1">
        <w:r w:rsidRPr="004047E9">
          <w:rPr>
            <w:rStyle w:val="Hyperlink"/>
            <w:rFonts w:eastAsia="SimSun"/>
          </w:rPr>
          <w:t>www.letsnurture.com/blog/django-vs-laravel-vs-node-js.html</w:t>
        </w:r>
      </w:hyperlink>
      <w:r w:rsidRPr="004047E9">
        <w:t>.</w:t>
      </w:r>
      <w:bookmarkEnd w:id="62"/>
    </w:p>
    <w:p w14:paraId="5D06D4FD" w14:textId="77777777" w:rsidR="00D72F77" w:rsidRPr="004047E9" w:rsidRDefault="00D72F77" w:rsidP="00D72F77">
      <w:pPr>
        <w:pStyle w:val="EndNoteBibliography"/>
        <w:spacing w:line="360" w:lineRule="auto"/>
        <w:ind w:left="720" w:hanging="720"/>
        <w:jc w:val="both"/>
      </w:pPr>
      <w:bookmarkStart w:id="63" w:name="_ENREF_7"/>
      <w:r w:rsidRPr="004047E9">
        <w:t>7.</w:t>
      </w:r>
      <w:r w:rsidRPr="004047E9">
        <w:tab/>
        <w:t xml:space="preserve">Kaur, M. </w:t>
      </w:r>
      <w:r w:rsidRPr="004047E9">
        <w:rPr>
          <w:i/>
        </w:rPr>
        <w:t>QL vs NoSQL : MySQL vs MongoDB — The Difference</w:t>
      </w:r>
      <w:r w:rsidRPr="004047E9">
        <w:t>. 2018  [cited 2020 november 20]; Available from: https://medium.com/@mandeepkaur1/sql-vs-nosql-mysql-vs-mongodb-the-difference-6145e437cd40.</w:t>
      </w:r>
      <w:bookmarkEnd w:id="63"/>
    </w:p>
    <w:p w14:paraId="2C5D5690" w14:textId="6A25C679" w:rsidR="00D72F77" w:rsidRPr="004047E9" w:rsidRDefault="00D72F77" w:rsidP="00D72F77">
      <w:pPr>
        <w:spacing w:before="120" w:after="120" w:line="240" w:lineRule="auto"/>
        <w:rPr>
          <w:rFonts w:eastAsia="Times New Roman"/>
          <w:i/>
          <w:lang w:eastAsia="en-US"/>
        </w:rPr>
      </w:pPr>
      <w:r w:rsidRPr="004047E9">
        <w:fldChar w:fldCharType="end"/>
      </w:r>
    </w:p>
    <w:p w14:paraId="454D95A4" w14:textId="300DC760" w:rsidR="00F80D8B" w:rsidRPr="004047E9" w:rsidRDefault="00F80D8B" w:rsidP="00D72F77">
      <w:pPr>
        <w:spacing w:before="120" w:after="120" w:line="240" w:lineRule="auto"/>
        <w:ind w:left="360"/>
        <w:jc w:val="center"/>
        <w:rPr>
          <w:rFonts w:eastAsia="Times New Roman"/>
          <w:lang w:eastAsia="en-US"/>
        </w:rPr>
      </w:pPr>
    </w:p>
    <w:p w14:paraId="1BA66D44" w14:textId="77777777" w:rsidR="00D72F77" w:rsidRPr="004047E9" w:rsidRDefault="00D72F77" w:rsidP="00D72F77">
      <w:pPr>
        <w:spacing w:before="120" w:after="120" w:line="240" w:lineRule="auto"/>
        <w:ind w:left="360"/>
        <w:jc w:val="center"/>
        <w:rPr>
          <w:rFonts w:eastAsia="Times New Roman"/>
          <w:lang w:eastAsia="en-US"/>
        </w:rPr>
      </w:pPr>
    </w:p>
    <w:p w14:paraId="4C729BC1" w14:textId="77777777" w:rsidR="00F80D8B" w:rsidRPr="004047E9" w:rsidRDefault="00F80D8B" w:rsidP="00F80D8B">
      <w:pPr>
        <w:spacing w:before="120" w:after="120" w:line="240" w:lineRule="auto"/>
        <w:ind w:left="360"/>
        <w:rPr>
          <w:rFonts w:eastAsia="Times New Roman"/>
          <w:lang w:eastAsia="en-US"/>
        </w:rPr>
      </w:pPr>
      <w:r w:rsidRPr="004047E9">
        <w:rPr>
          <w:rFonts w:eastAsia="Times New Roman"/>
          <w:lang w:eastAsia="en-US"/>
        </w:rPr>
        <w:br w:type="page"/>
      </w:r>
    </w:p>
    <w:p w14:paraId="63CE1985" w14:textId="77777777" w:rsidR="00F80D8B" w:rsidRPr="004047E9" w:rsidRDefault="00F80D8B" w:rsidP="00F80D8B">
      <w:pPr>
        <w:numPr>
          <w:ilvl w:val="0"/>
          <w:numId w:val="19"/>
        </w:numPr>
        <w:spacing w:before="120" w:after="120" w:line="240" w:lineRule="auto"/>
        <w:ind w:left="389" w:hanging="389"/>
        <w:jc w:val="left"/>
        <w:rPr>
          <w:rFonts w:eastAsia="Times New Roman"/>
          <w:b/>
          <w:i/>
          <w:lang w:eastAsia="en-US"/>
        </w:rPr>
      </w:pPr>
      <w:bookmarkStart w:id="64" w:name="_Toc22839279"/>
      <w:r w:rsidRPr="004047E9">
        <w:rPr>
          <w:rFonts w:eastAsia="Times New Roman"/>
          <w:b/>
          <w:i/>
          <w:lang w:eastAsia="en-US"/>
        </w:rPr>
        <w:lastRenderedPageBreak/>
        <w:t>Appendices</w:t>
      </w:r>
      <w:bookmarkEnd w:id="64"/>
    </w:p>
    <w:p w14:paraId="74B5FE6C" w14:textId="77777777"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[This section should include supporting detail that would be too distracting to include in the main body of the document.]</w:t>
      </w:r>
    </w:p>
    <w:bookmarkEnd w:id="0"/>
    <w:p w14:paraId="115AEB5E" w14:textId="67F523E9" w:rsidR="0001109C" w:rsidRPr="009F5335" w:rsidRDefault="0001109C" w:rsidP="009F5335">
      <w:pPr>
        <w:rPr>
          <w:b/>
          <w:u w:val="single"/>
        </w:rPr>
      </w:pPr>
    </w:p>
    <w:sectPr w:rsidR="0001109C" w:rsidRPr="009F5335" w:rsidSect="00C460BD">
      <w:headerReference w:type="first" r:id="rId11"/>
      <w:pgSz w:w="11906" w:h="16838" w:code="9"/>
      <w:pgMar w:top="1701" w:right="1701" w:bottom="1559" w:left="1701" w:header="709" w:footer="709" w:gutter="0"/>
      <w:pgNumType w:chapStyle="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B1FD" w14:textId="77777777" w:rsidR="004A6B59" w:rsidRDefault="004A6B59">
      <w:pPr>
        <w:spacing w:after="0" w:line="240" w:lineRule="auto"/>
      </w:pPr>
      <w:r>
        <w:separator/>
      </w:r>
    </w:p>
  </w:endnote>
  <w:endnote w:type="continuationSeparator" w:id="0">
    <w:p w14:paraId="3306697E" w14:textId="77777777" w:rsidR="004A6B59" w:rsidRDefault="004A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Liberation Serif">
    <w:altName w:val="Yu Gothic"/>
    <w:charset w:val="80"/>
    <w:family w:val="roman"/>
    <w:pitch w:val="default"/>
    <w:sig w:usb0="E0000AFF" w:usb1="500078FF" w:usb2="00000021" w:usb3="00000000" w:csb0="600001BF" w:csb1="DFF70000"/>
  </w:font>
  <w:font w:name="Mangal">
    <w:panose1 w:val="00000400000000000000"/>
    <w:charset w:val="00"/>
    <w:family w:val="roman"/>
    <w:pitch w:val="variable"/>
    <w:sig w:usb0="00008003" w:usb1="00000000" w:usb2="00000000" w:usb3="00000000" w:csb0="00000001" w:csb1="00000000"/>
  </w:font>
  <w:font w:name="Garamond">
    <w:altName w:val="Liberation Serif"/>
    <w:panose1 w:val="02020404030301010803"/>
    <w:charset w:val="00"/>
    <w:family w:val="roman"/>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Cambria">
    <w:altName w:val="Liberation Serif"/>
    <w:panose1 w:val="02040503050406030204"/>
    <w:charset w:val="00"/>
    <w:family w:val="roman"/>
    <w:pitch w:val="variable"/>
    <w:sig w:usb0="E00006FF" w:usb1="420024FF" w:usb2="02000000" w:usb3="00000000" w:csb0="0000019F" w:csb1="00000000"/>
  </w:font>
  <w:font w:name="Times">
    <w:altName w:val="DejaVu San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0377" w14:textId="77777777" w:rsidR="004A6B59" w:rsidRDefault="004A6B59">
      <w:pPr>
        <w:spacing w:after="0" w:line="240" w:lineRule="auto"/>
      </w:pPr>
      <w:r>
        <w:separator/>
      </w:r>
    </w:p>
  </w:footnote>
  <w:footnote w:type="continuationSeparator" w:id="0">
    <w:p w14:paraId="5F8415E7" w14:textId="77777777" w:rsidR="004A6B59" w:rsidRDefault="004A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60D0" w14:textId="77777777" w:rsidR="00897683" w:rsidRDefault="00897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Bullet2"/>
      <w:lvlText w:val="-"/>
      <w:lvlJc w:val="left"/>
      <w:pPr>
        <w:tabs>
          <w:tab w:val="left" w:pos="644"/>
        </w:tabs>
        <w:ind w:left="624" w:hanging="340"/>
      </w:pPr>
      <w:rPr>
        <w:sz w:val="18"/>
      </w:rPr>
    </w:lvl>
  </w:abstractNum>
  <w:abstractNum w:abstractNumId="1" w15:restartNumberingAfterBreak="0">
    <w:nsid w:val="FFFFFF88"/>
    <w:multiLevelType w:val="multilevel"/>
    <w:tmpl w:val="FFFFFF88"/>
    <w:lvl w:ilvl="0">
      <w:start w:val="1"/>
      <w:numFmt w:val="decimal"/>
      <w:lvlText w:val="%1."/>
      <w:lvlJc w:val="left"/>
      <w:pPr>
        <w:tabs>
          <w:tab w:val="left" w:pos="360"/>
        </w:tabs>
        <w:ind w:left="360" w:hanging="360"/>
      </w:pPr>
      <w:rPr>
        <w:rFonts w:cs="Times New Roman"/>
      </w:rPr>
    </w:lvl>
    <w:lvl w:ilvl="1">
      <w:start w:val="1"/>
      <w:numFmt w:val="decimal"/>
      <w:pStyle w:val="Heading2"/>
      <w:isLgl/>
      <w:lvlText w:val="%1.%2"/>
      <w:lvlJc w:val="left"/>
      <w:pPr>
        <w:ind w:left="360" w:hanging="360"/>
      </w:pPr>
      <w:rPr>
        <w:rFonts w:cs="Times New Roman" w:hint="default"/>
      </w:rPr>
    </w:lvl>
    <w:lvl w:ilvl="2">
      <w:start w:val="1"/>
      <w:numFmt w:val="decimal"/>
      <w:pStyle w:val="Heading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FFFFFF89"/>
    <w:multiLevelType w:val="singleLevel"/>
    <w:tmpl w:val="FFFFFF89"/>
    <w:lvl w:ilvl="0">
      <w:start w:val="1"/>
      <w:numFmt w:val="bullet"/>
      <w:pStyle w:val="ListBullet"/>
      <w:lvlText w:val=""/>
      <w:lvlJc w:val="left"/>
      <w:pPr>
        <w:tabs>
          <w:tab w:val="left" w:pos="644"/>
        </w:tabs>
        <w:ind w:left="568" w:hanging="284"/>
      </w:pPr>
      <w:rPr>
        <w:rFonts w:ascii="Symbol" w:hAnsi="Symbol" w:hint="default"/>
        <w:sz w:val="18"/>
      </w:rPr>
    </w:lvl>
  </w:abstractNum>
  <w:abstractNum w:abstractNumId="3" w15:restartNumberingAfterBreak="0">
    <w:nsid w:val="054853DC"/>
    <w:multiLevelType w:val="multilevel"/>
    <w:tmpl w:val="054853DC"/>
    <w:lvl w:ilvl="0">
      <w:start w:val="1"/>
      <w:numFmt w:val="decimal"/>
      <w:pStyle w:val="Heading5"/>
      <w:lvlText w:val="definition %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79C2490"/>
    <w:multiLevelType w:val="hybridMultilevel"/>
    <w:tmpl w:val="D690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6441B"/>
    <w:multiLevelType w:val="multilevel"/>
    <w:tmpl w:val="0916441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9F3981"/>
    <w:multiLevelType w:val="multilevel"/>
    <w:tmpl w:val="0D9F3981"/>
    <w:lvl w:ilvl="0">
      <w:start w:val="5"/>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E306B53"/>
    <w:multiLevelType w:val="multilevel"/>
    <w:tmpl w:val="0E306B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CF7EB2"/>
    <w:multiLevelType w:val="multilevel"/>
    <w:tmpl w:val="10CF7EB2"/>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2160BAA"/>
    <w:multiLevelType w:val="multilevel"/>
    <w:tmpl w:val="12160BAA"/>
    <w:lvl w:ilvl="0">
      <w:start w:val="1"/>
      <w:numFmt w:val="decimal"/>
      <w:lvlText w:val="%1."/>
      <w:lvlJc w:val="left"/>
      <w:pPr>
        <w:tabs>
          <w:tab w:val="left" w:pos="360"/>
        </w:tabs>
        <w:ind w:left="360" w:hanging="360"/>
      </w:pPr>
      <w:rPr>
        <w:rFonts w:hint="default"/>
        <w:sz w:val="32"/>
      </w:rPr>
    </w:lvl>
    <w:lvl w:ilvl="1">
      <w:start w:val="1"/>
      <w:numFmt w:val="decimal"/>
      <w:lvlText w:val="%1.%2."/>
      <w:lvlJc w:val="left"/>
      <w:pPr>
        <w:tabs>
          <w:tab w:val="left" w:pos="1080"/>
        </w:tabs>
        <w:ind w:left="792" w:hanging="792"/>
      </w:pPr>
      <w:rPr>
        <w:rFonts w:hint="default"/>
      </w:rPr>
    </w:lvl>
    <w:lvl w:ilvl="2">
      <w:start w:val="1"/>
      <w:numFmt w:val="decimal"/>
      <w:lvlText w:val="%1.%2.%3."/>
      <w:lvlJc w:val="left"/>
      <w:pPr>
        <w:tabs>
          <w:tab w:val="left" w:pos="1440"/>
        </w:tabs>
        <w:ind w:left="1224" w:hanging="1152"/>
      </w:pPr>
      <w:rPr>
        <w:rFonts w:hint="default"/>
      </w:rPr>
    </w:lvl>
    <w:lvl w:ilvl="3">
      <w:start w:val="1"/>
      <w:numFmt w:val="decimal"/>
      <w:lvlText w:val="%1.%2.%3.%4."/>
      <w:lvlJc w:val="left"/>
      <w:pPr>
        <w:tabs>
          <w:tab w:val="left" w:pos="2160"/>
        </w:tabs>
        <w:ind w:left="1728" w:hanging="1440"/>
      </w:pPr>
      <w:rPr>
        <w:rFonts w:hint="default"/>
      </w:rPr>
    </w:lvl>
    <w:lvl w:ilvl="4">
      <w:start w:val="1"/>
      <w:numFmt w:val="decimal"/>
      <w:lvlText w:val="%1.%2.%3.%4.%5."/>
      <w:lvlJc w:val="left"/>
      <w:pPr>
        <w:tabs>
          <w:tab w:val="left" w:pos="288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960"/>
        </w:tabs>
        <w:ind w:left="3240" w:hanging="1080"/>
      </w:pPr>
      <w:rPr>
        <w:rFonts w:hint="default"/>
      </w:rPr>
    </w:lvl>
    <w:lvl w:ilvl="7">
      <w:start w:val="1"/>
      <w:numFmt w:val="decimal"/>
      <w:lvlText w:val="%1.%2.%3.%4.%5.%6.%7.%8."/>
      <w:lvlJc w:val="left"/>
      <w:pPr>
        <w:tabs>
          <w:tab w:val="left" w:pos="4680"/>
        </w:tabs>
        <w:ind w:left="3744" w:hanging="1224"/>
      </w:pPr>
      <w:rPr>
        <w:rFonts w:hint="default"/>
      </w:rPr>
    </w:lvl>
    <w:lvl w:ilvl="8">
      <w:start w:val="1"/>
      <w:numFmt w:val="decimal"/>
      <w:lvlText w:val="%1.%2.%3.%4.%5.%6.%7.%8.%9."/>
      <w:lvlJc w:val="left"/>
      <w:pPr>
        <w:tabs>
          <w:tab w:val="left" w:pos="5040"/>
        </w:tabs>
        <w:ind w:left="4320" w:hanging="1440"/>
      </w:pPr>
      <w:rPr>
        <w:rFonts w:hint="default"/>
      </w:rPr>
    </w:lvl>
  </w:abstractNum>
  <w:abstractNum w:abstractNumId="10" w15:restartNumberingAfterBreak="0">
    <w:nsid w:val="170C5969"/>
    <w:multiLevelType w:val="multilevel"/>
    <w:tmpl w:val="170C596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7C63766"/>
    <w:multiLevelType w:val="multilevel"/>
    <w:tmpl w:val="65DAF3CC"/>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1C4B2FFF"/>
    <w:multiLevelType w:val="hybridMultilevel"/>
    <w:tmpl w:val="F83E1CE0"/>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3" w15:restartNumberingAfterBreak="0">
    <w:nsid w:val="22000A2B"/>
    <w:multiLevelType w:val="multilevel"/>
    <w:tmpl w:val="22000A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962996"/>
    <w:multiLevelType w:val="multilevel"/>
    <w:tmpl w:val="25962996"/>
    <w:lvl w:ilvl="0">
      <w:start w:val="1"/>
      <w:numFmt w:val="lowerLetter"/>
      <w:lvlText w:val="%1)"/>
      <w:lvlJc w:val="left"/>
      <w:pPr>
        <w:tabs>
          <w:tab w:val="left" w:pos="720"/>
        </w:tabs>
        <w:ind w:left="720" w:hanging="360"/>
      </w:pPr>
      <w:rPr>
        <w:rFonts w:cs="Times New Roman"/>
        <w:b w:val="0"/>
        <w:bCs w:val="0"/>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5" w15:restartNumberingAfterBreak="0">
    <w:nsid w:val="26402292"/>
    <w:multiLevelType w:val="multilevel"/>
    <w:tmpl w:val="2640229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264315D9"/>
    <w:multiLevelType w:val="hybridMultilevel"/>
    <w:tmpl w:val="825E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D17BC"/>
    <w:multiLevelType w:val="hybridMultilevel"/>
    <w:tmpl w:val="678A9E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8D7690C"/>
    <w:multiLevelType w:val="hybridMultilevel"/>
    <w:tmpl w:val="055E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C184C"/>
    <w:multiLevelType w:val="multilevel"/>
    <w:tmpl w:val="298C184C"/>
    <w:lvl w:ilvl="0">
      <w:start w:val="5"/>
      <w:numFmt w:val="decimal"/>
      <w:lvlText w:val="%1"/>
      <w:lvlJc w:val="left"/>
      <w:pPr>
        <w:ind w:left="375" w:hanging="375"/>
      </w:pPr>
      <w:rPr>
        <w:rFonts w:cs="Times New Roman"/>
      </w:rPr>
    </w:lvl>
    <w:lvl w:ilvl="1">
      <w:start w:val="1"/>
      <w:numFmt w:val="decimal"/>
      <w:lvlText w:val="%1.%2"/>
      <w:lvlJc w:val="left"/>
      <w:pPr>
        <w:ind w:left="375" w:hanging="375"/>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0" w15:restartNumberingAfterBreak="0">
    <w:nsid w:val="2CF7309F"/>
    <w:multiLevelType w:val="multilevel"/>
    <w:tmpl w:val="2CF7309F"/>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216078"/>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multilevel"/>
    <w:tmpl w:val="37660336"/>
    <w:lvl w:ilvl="0">
      <w:start w:val="1"/>
      <w:numFmt w:val="bullet"/>
      <w:pStyle w:val="bulletlist"/>
      <w:lvlText w:val=""/>
      <w:lvlJc w:val="left"/>
      <w:pPr>
        <w:tabs>
          <w:tab w:val="left" w:pos="360"/>
        </w:tabs>
        <w:ind w:left="360" w:hanging="360"/>
      </w:pPr>
      <w:rPr>
        <w:rFonts w:ascii="Symbol" w:hAnsi="Symbol" w:hint="default"/>
      </w:rPr>
    </w:lvl>
    <w:lvl w:ilvl="1">
      <w:start w:val="1"/>
      <w:numFmt w:val="bullet"/>
      <w:lvlText w:val="o"/>
      <w:lvlJc w:val="left"/>
      <w:pPr>
        <w:tabs>
          <w:tab w:val="left" w:pos="1152"/>
        </w:tabs>
        <w:ind w:left="1152" w:hanging="360"/>
      </w:pPr>
      <w:rPr>
        <w:rFonts w:ascii="Courier New" w:hAnsi="Courier New" w:hint="default"/>
      </w:rPr>
    </w:lvl>
    <w:lvl w:ilvl="2">
      <w:start w:val="1"/>
      <w:numFmt w:val="bullet"/>
      <w:lvlText w:val=""/>
      <w:lvlJc w:val="left"/>
      <w:pPr>
        <w:tabs>
          <w:tab w:val="left" w:pos="1872"/>
        </w:tabs>
        <w:ind w:left="1872" w:hanging="360"/>
      </w:pPr>
      <w:rPr>
        <w:rFonts w:ascii="Wingdings" w:hAnsi="Wingdings" w:hint="default"/>
      </w:rPr>
    </w:lvl>
    <w:lvl w:ilvl="3">
      <w:start w:val="1"/>
      <w:numFmt w:val="bullet"/>
      <w:lvlText w:val=""/>
      <w:lvlJc w:val="left"/>
      <w:pPr>
        <w:tabs>
          <w:tab w:val="left" w:pos="2592"/>
        </w:tabs>
        <w:ind w:left="2592" w:hanging="360"/>
      </w:pPr>
      <w:rPr>
        <w:rFonts w:ascii="Symbol" w:hAnsi="Symbol" w:hint="default"/>
      </w:rPr>
    </w:lvl>
    <w:lvl w:ilvl="4">
      <w:start w:val="1"/>
      <w:numFmt w:val="bullet"/>
      <w:lvlText w:val="o"/>
      <w:lvlJc w:val="left"/>
      <w:pPr>
        <w:tabs>
          <w:tab w:val="left" w:pos="3312"/>
        </w:tabs>
        <w:ind w:left="3312" w:hanging="360"/>
      </w:pPr>
      <w:rPr>
        <w:rFonts w:ascii="Courier New" w:hAnsi="Courier New" w:hint="default"/>
      </w:rPr>
    </w:lvl>
    <w:lvl w:ilvl="5">
      <w:start w:val="1"/>
      <w:numFmt w:val="bullet"/>
      <w:lvlText w:val=""/>
      <w:lvlJc w:val="left"/>
      <w:pPr>
        <w:tabs>
          <w:tab w:val="left" w:pos="4032"/>
        </w:tabs>
        <w:ind w:left="4032" w:hanging="360"/>
      </w:pPr>
      <w:rPr>
        <w:rFonts w:ascii="Wingdings" w:hAnsi="Wingdings" w:hint="default"/>
      </w:rPr>
    </w:lvl>
    <w:lvl w:ilvl="6">
      <w:start w:val="1"/>
      <w:numFmt w:val="bullet"/>
      <w:lvlText w:val=""/>
      <w:lvlJc w:val="left"/>
      <w:pPr>
        <w:tabs>
          <w:tab w:val="left" w:pos="4752"/>
        </w:tabs>
        <w:ind w:left="4752" w:hanging="360"/>
      </w:pPr>
      <w:rPr>
        <w:rFonts w:ascii="Symbol" w:hAnsi="Symbol" w:hint="default"/>
      </w:rPr>
    </w:lvl>
    <w:lvl w:ilvl="7">
      <w:start w:val="1"/>
      <w:numFmt w:val="bullet"/>
      <w:lvlText w:val="o"/>
      <w:lvlJc w:val="left"/>
      <w:pPr>
        <w:tabs>
          <w:tab w:val="left" w:pos="5472"/>
        </w:tabs>
        <w:ind w:left="5472" w:hanging="360"/>
      </w:pPr>
      <w:rPr>
        <w:rFonts w:ascii="Courier New" w:hAnsi="Courier New" w:hint="default"/>
      </w:rPr>
    </w:lvl>
    <w:lvl w:ilvl="8">
      <w:start w:val="1"/>
      <w:numFmt w:val="bullet"/>
      <w:lvlText w:val=""/>
      <w:lvlJc w:val="left"/>
      <w:pPr>
        <w:tabs>
          <w:tab w:val="left" w:pos="6192"/>
        </w:tabs>
        <w:ind w:left="6192" w:hanging="360"/>
      </w:pPr>
      <w:rPr>
        <w:rFonts w:ascii="Wingdings" w:hAnsi="Wingdings" w:hint="default"/>
      </w:rPr>
    </w:lvl>
  </w:abstractNum>
  <w:abstractNum w:abstractNumId="23" w15:restartNumberingAfterBreak="0">
    <w:nsid w:val="38961294"/>
    <w:multiLevelType w:val="hybridMultilevel"/>
    <w:tmpl w:val="F642F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95418D"/>
    <w:multiLevelType w:val="hybridMultilevel"/>
    <w:tmpl w:val="1B1C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57831"/>
    <w:multiLevelType w:val="multilevel"/>
    <w:tmpl w:val="3FE5783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D131291"/>
    <w:multiLevelType w:val="hybridMultilevel"/>
    <w:tmpl w:val="F556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61360"/>
    <w:multiLevelType w:val="multilevel"/>
    <w:tmpl w:val="50261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1B31446"/>
    <w:multiLevelType w:val="multilevel"/>
    <w:tmpl w:val="51B31446"/>
    <w:lvl w:ilvl="0">
      <w:start w:val="1"/>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9" w15:restartNumberingAfterBreak="0">
    <w:nsid w:val="53801D80"/>
    <w:multiLevelType w:val="multilevel"/>
    <w:tmpl w:val="993290B8"/>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0" w15:restartNumberingAfterBreak="0">
    <w:nsid w:val="553646B9"/>
    <w:multiLevelType w:val="hybridMultilevel"/>
    <w:tmpl w:val="3C5C01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F083F"/>
    <w:multiLevelType w:val="hybridMultilevel"/>
    <w:tmpl w:val="09DEF6C6"/>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2" w15:restartNumberingAfterBreak="0">
    <w:nsid w:val="5BC54E58"/>
    <w:multiLevelType w:val="hybridMultilevel"/>
    <w:tmpl w:val="9BE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0222F"/>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A7EFD"/>
    <w:multiLevelType w:val="hybridMultilevel"/>
    <w:tmpl w:val="E7CE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C45EE"/>
    <w:multiLevelType w:val="hybridMultilevel"/>
    <w:tmpl w:val="2274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10287"/>
    <w:multiLevelType w:val="hybridMultilevel"/>
    <w:tmpl w:val="6778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hint="default"/>
      </w:rPr>
    </w:lvl>
    <w:lvl w:ilvl="3">
      <w:start w:val="1"/>
      <w:numFmt w:val="bullet"/>
      <w:lvlText w:val="■"/>
      <w:lvlJc w:val="left"/>
      <w:pPr>
        <w:tabs>
          <w:tab w:val="left" w:pos="907"/>
        </w:tabs>
        <w:ind w:left="907" w:hanging="227"/>
      </w:pPr>
      <w:rPr>
        <w:rFonts w:ascii="Times New Roman" w:hAnsi="Times New Roman" w:hint="default"/>
      </w:rPr>
    </w:lvl>
    <w:lvl w:ilvl="4">
      <w:start w:val="1"/>
      <w:numFmt w:val="bullet"/>
      <w:lvlText w:val="○"/>
      <w:lvlJc w:val="left"/>
      <w:pPr>
        <w:tabs>
          <w:tab w:val="left" w:pos="1134"/>
        </w:tabs>
        <w:ind w:left="1134" w:hanging="227"/>
      </w:pPr>
      <w:rPr>
        <w:rFonts w:ascii="Times New Roman" w:hAnsi="Times New Roman" w:hint="default"/>
      </w:rPr>
    </w:lvl>
    <w:lvl w:ilvl="5">
      <w:start w:val="1"/>
      <w:numFmt w:val="bullet"/>
      <w:lvlText w:val="■"/>
      <w:lvlJc w:val="left"/>
      <w:pPr>
        <w:tabs>
          <w:tab w:val="left" w:pos="1361"/>
        </w:tabs>
        <w:ind w:left="1361" w:hanging="227"/>
      </w:pPr>
      <w:rPr>
        <w:rFonts w:ascii="Times New Roman" w:hAnsi="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hint="default"/>
      </w:rPr>
    </w:lvl>
    <w:lvl w:ilvl="8">
      <w:start w:val="1"/>
      <w:numFmt w:val="bullet"/>
      <w:lvlText w:val="■"/>
      <w:lvlJc w:val="left"/>
      <w:pPr>
        <w:tabs>
          <w:tab w:val="left" w:pos="2041"/>
        </w:tabs>
        <w:ind w:left="2041" w:hanging="227"/>
      </w:pPr>
      <w:rPr>
        <w:rFonts w:ascii="Times New Roman" w:hAnsi="Times New Roman" w:hint="default"/>
      </w:rPr>
    </w:lvl>
  </w:abstractNum>
  <w:abstractNum w:abstractNumId="38" w15:restartNumberingAfterBreak="0">
    <w:nsid w:val="70F8189B"/>
    <w:multiLevelType w:val="multilevel"/>
    <w:tmpl w:val="70F8189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4F658C5"/>
    <w:multiLevelType w:val="hybridMultilevel"/>
    <w:tmpl w:val="95D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B1A59"/>
    <w:multiLevelType w:val="hybridMultilevel"/>
    <w:tmpl w:val="15E8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9521C8"/>
    <w:multiLevelType w:val="multilevel"/>
    <w:tmpl w:val="7D9521C8"/>
    <w:lvl w:ilvl="0">
      <w:start w:val="1"/>
      <w:numFmt w:val="decimal"/>
      <w:pStyle w:val="referenceitem"/>
      <w:lvlText w:val="%1."/>
      <w:lvlJc w:val="right"/>
      <w:pPr>
        <w:tabs>
          <w:tab w:val="left" w:pos="340"/>
        </w:tabs>
        <w:ind w:left="340" w:hanging="113"/>
      </w:pPr>
      <w:rPr>
        <w:rFonts w:cs="Times New Roman" w:hint="default"/>
      </w:rPr>
    </w:lvl>
    <w:lvl w:ilvl="1">
      <w:start w:val="1"/>
      <w:numFmt w:val="lowerLetter"/>
      <w:lvlText w:val="%2."/>
      <w:lvlJc w:val="left"/>
      <w:pPr>
        <w:tabs>
          <w:tab w:val="left" w:pos="2694"/>
        </w:tabs>
        <w:ind w:left="2694" w:hanging="360"/>
      </w:pPr>
      <w:rPr>
        <w:rFonts w:cs="Times New Roman" w:hint="default"/>
      </w:rPr>
    </w:lvl>
    <w:lvl w:ilvl="2">
      <w:start w:val="1"/>
      <w:numFmt w:val="lowerRoman"/>
      <w:lvlText w:val="%3."/>
      <w:lvlJc w:val="right"/>
      <w:pPr>
        <w:tabs>
          <w:tab w:val="left" w:pos="3414"/>
        </w:tabs>
        <w:ind w:left="3414" w:hanging="180"/>
      </w:pPr>
      <w:rPr>
        <w:rFonts w:cs="Times New Roman" w:hint="default"/>
      </w:rPr>
    </w:lvl>
    <w:lvl w:ilvl="3">
      <w:start w:val="1"/>
      <w:numFmt w:val="decimal"/>
      <w:lvlText w:val="%4."/>
      <w:lvlJc w:val="left"/>
      <w:pPr>
        <w:tabs>
          <w:tab w:val="left" w:pos="4134"/>
        </w:tabs>
        <w:ind w:left="4134" w:hanging="360"/>
      </w:pPr>
      <w:rPr>
        <w:rFonts w:cs="Times New Roman" w:hint="default"/>
      </w:rPr>
    </w:lvl>
    <w:lvl w:ilvl="4">
      <w:start w:val="1"/>
      <w:numFmt w:val="lowerLetter"/>
      <w:lvlText w:val="%5."/>
      <w:lvlJc w:val="left"/>
      <w:pPr>
        <w:tabs>
          <w:tab w:val="left" w:pos="4854"/>
        </w:tabs>
        <w:ind w:left="4854" w:hanging="360"/>
      </w:pPr>
      <w:rPr>
        <w:rFonts w:cs="Times New Roman" w:hint="default"/>
      </w:rPr>
    </w:lvl>
    <w:lvl w:ilvl="5">
      <w:start w:val="1"/>
      <w:numFmt w:val="lowerRoman"/>
      <w:lvlText w:val="%6."/>
      <w:lvlJc w:val="right"/>
      <w:pPr>
        <w:tabs>
          <w:tab w:val="left" w:pos="5574"/>
        </w:tabs>
        <w:ind w:left="5574" w:hanging="180"/>
      </w:pPr>
      <w:rPr>
        <w:rFonts w:cs="Times New Roman" w:hint="default"/>
      </w:rPr>
    </w:lvl>
    <w:lvl w:ilvl="6">
      <w:start w:val="1"/>
      <w:numFmt w:val="decimal"/>
      <w:lvlText w:val="%7."/>
      <w:lvlJc w:val="left"/>
      <w:pPr>
        <w:tabs>
          <w:tab w:val="left" w:pos="6294"/>
        </w:tabs>
        <w:ind w:left="6294" w:hanging="360"/>
      </w:pPr>
      <w:rPr>
        <w:rFonts w:cs="Times New Roman" w:hint="default"/>
      </w:rPr>
    </w:lvl>
    <w:lvl w:ilvl="7">
      <w:start w:val="1"/>
      <w:numFmt w:val="lowerLetter"/>
      <w:lvlText w:val="%8."/>
      <w:lvlJc w:val="left"/>
      <w:pPr>
        <w:tabs>
          <w:tab w:val="left" w:pos="7014"/>
        </w:tabs>
        <w:ind w:left="7014" w:hanging="360"/>
      </w:pPr>
      <w:rPr>
        <w:rFonts w:cs="Times New Roman" w:hint="default"/>
      </w:rPr>
    </w:lvl>
    <w:lvl w:ilvl="8">
      <w:start w:val="1"/>
      <w:numFmt w:val="lowerRoman"/>
      <w:lvlText w:val="%9."/>
      <w:lvlJc w:val="right"/>
      <w:pPr>
        <w:tabs>
          <w:tab w:val="left" w:pos="7734"/>
        </w:tabs>
        <w:ind w:left="7734" w:hanging="180"/>
      </w:pPr>
      <w:rPr>
        <w:rFonts w:cs="Times New Roman" w:hint="default"/>
      </w:rPr>
    </w:lvl>
  </w:abstractNum>
  <w:abstractNum w:abstractNumId="42" w15:restartNumberingAfterBreak="0">
    <w:nsid w:val="7F5C307A"/>
    <w:multiLevelType w:val="multilevel"/>
    <w:tmpl w:val="7F5C307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 w:numId="5">
    <w:abstractNumId w:val="37"/>
  </w:num>
  <w:num w:numId="6">
    <w:abstractNumId w:val="41"/>
  </w:num>
  <w:num w:numId="7">
    <w:abstractNumId w:val="22"/>
  </w:num>
  <w:num w:numId="8">
    <w:abstractNumId w:val="10"/>
  </w:num>
  <w:num w:numId="9">
    <w:abstractNumId w:val="28"/>
  </w:num>
  <w:num w:numId="10">
    <w:abstractNumId w:val="20"/>
  </w:num>
  <w:num w:numId="11">
    <w:abstractNumId w:val="5"/>
  </w:num>
  <w:num w:numId="12">
    <w:abstractNumId w:val="38"/>
  </w:num>
  <w:num w:numId="13">
    <w:abstractNumId w:val="25"/>
  </w:num>
  <w:num w:numId="14">
    <w:abstractNumId w:val="8"/>
  </w:num>
  <w:num w:numId="15">
    <w:abstractNumId w:val="7"/>
  </w:num>
  <w:num w:numId="16">
    <w:abstractNumId w:val="14"/>
  </w:num>
  <w:num w:numId="17">
    <w:abstractNumId w:val="42"/>
  </w:num>
  <w:num w:numId="18">
    <w:abstractNumId w:val="6"/>
  </w:num>
  <w:num w:numId="19">
    <w:abstractNumId w:val="9"/>
  </w:num>
  <w:num w:numId="20">
    <w:abstractNumId w:val="27"/>
  </w:num>
  <w:num w:numId="21">
    <w:abstractNumId w:val="21"/>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2"/>
  </w:num>
  <w:num w:numId="27">
    <w:abstractNumId w:val="12"/>
  </w:num>
  <w:num w:numId="28">
    <w:abstractNumId w:val="34"/>
  </w:num>
  <w:num w:numId="29">
    <w:abstractNumId w:val="23"/>
  </w:num>
  <w:num w:numId="30">
    <w:abstractNumId w:val="17"/>
  </w:num>
  <w:num w:numId="31">
    <w:abstractNumId w:val="11"/>
  </w:num>
  <w:num w:numId="32">
    <w:abstractNumId w:val="30"/>
  </w:num>
  <w:num w:numId="33">
    <w:abstractNumId w:val="16"/>
  </w:num>
  <w:num w:numId="34">
    <w:abstractNumId w:val="18"/>
  </w:num>
  <w:num w:numId="35">
    <w:abstractNumId w:val="24"/>
  </w:num>
  <w:num w:numId="36">
    <w:abstractNumId w:val="29"/>
  </w:num>
  <w:num w:numId="37">
    <w:abstractNumId w:val="4"/>
  </w:num>
  <w:num w:numId="38">
    <w:abstractNumId w:val="33"/>
  </w:num>
  <w:num w:numId="39">
    <w:abstractNumId w:val="40"/>
  </w:num>
  <w:num w:numId="40">
    <w:abstractNumId w:val="31"/>
  </w:num>
  <w:num w:numId="41">
    <w:abstractNumId w:val="26"/>
  </w:num>
  <w:num w:numId="42">
    <w:abstractNumId w:val="39"/>
  </w:num>
  <w:num w:numId="43">
    <w:abstractNumId w:val="3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8B"/>
    <w:rsid w:val="00000677"/>
    <w:rsid w:val="0001109C"/>
    <w:rsid w:val="000364EB"/>
    <w:rsid w:val="00043FDF"/>
    <w:rsid w:val="00044A2F"/>
    <w:rsid w:val="00052B8B"/>
    <w:rsid w:val="00065C27"/>
    <w:rsid w:val="00074962"/>
    <w:rsid w:val="00074B96"/>
    <w:rsid w:val="00081AC6"/>
    <w:rsid w:val="00087F13"/>
    <w:rsid w:val="000A150D"/>
    <w:rsid w:val="000A324D"/>
    <w:rsid w:val="000A3CAE"/>
    <w:rsid w:val="000A4168"/>
    <w:rsid w:val="000B0333"/>
    <w:rsid w:val="000B24DC"/>
    <w:rsid w:val="000B312A"/>
    <w:rsid w:val="000D4889"/>
    <w:rsid w:val="000E5674"/>
    <w:rsid w:val="000F11A8"/>
    <w:rsid w:val="00101BAA"/>
    <w:rsid w:val="0010412B"/>
    <w:rsid w:val="0011691C"/>
    <w:rsid w:val="001206F3"/>
    <w:rsid w:val="00122E97"/>
    <w:rsid w:val="00140537"/>
    <w:rsid w:val="0016365D"/>
    <w:rsid w:val="00195705"/>
    <w:rsid w:val="001A07B5"/>
    <w:rsid w:val="001B1525"/>
    <w:rsid w:val="001C6033"/>
    <w:rsid w:val="001D2C63"/>
    <w:rsid w:val="001E3D21"/>
    <w:rsid w:val="00201C11"/>
    <w:rsid w:val="00206E06"/>
    <w:rsid w:val="0020736E"/>
    <w:rsid w:val="00210A2D"/>
    <w:rsid w:val="00211733"/>
    <w:rsid w:val="00227236"/>
    <w:rsid w:val="00230942"/>
    <w:rsid w:val="00236412"/>
    <w:rsid w:val="00237EA1"/>
    <w:rsid w:val="0024729F"/>
    <w:rsid w:val="00252CD3"/>
    <w:rsid w:val="00254476"/>
    <w:rsid w:val="002553E0"/>
    <w:rsid w:val="00261276"/>
    <w:rsid w:val="00266158"/>
    <w:rsid w:val="002713A8"/>
    <w:rsid w:val="00293FA7"/>
    <w:rsid w:val="002A77D1"/>
    <w:rsid w:val="002C110E"/>
    <w:rsid w:val="002C5873"/>
    <w:rsid w:val="002C5D09"/>
    <w:rsid w:val="002E6AC2"/>
    <w:rsid w:val="00300E80"/>
    <w:rsid w:val="0030667C"/>
    <w:rsid w:val="00306A5D"/>
    <w:rsid w:val="00316425"/>
    <w:rsid w:val="0032393B"/>
    <w:rsid w:val="00335E9A"/>
    <w:rsid w:val="00340C9A"/>
    <w:rsid w:val="00350E30"/>
    <w:rsid w:val="003710D2"/>
    <w:rsid w:val="003831E4"/>
    <w:rsid w:val="0038441A"/>
    <w:rsid w:val="00386D91"/>
    <w:rsid w:val="00390A83"/>
    <w:rsid w:val="00391028"/>
    <w:rsid w:val="003A5DFF"/>
    <w:rsid w:val="003C7D55"/>
    <w:rsid w:val="003D1594"/>
    <w:rsid w:val="003D4E08"/>
    <w:rsid w:val="003D6CAF"/>
    <w:rsid w:val="003E20AA"/>
    <w:rsid w:val="003F23D1"/>
    <w:rsid w:val="003F74D5"/>
    <w:rsid w:val="00401790"/>
    <w:rsid w:val="004047E9"/>
    <w:rsid w:val="00407C6F"/>
    <w:rsid w:val="004109F4"/>
    <w:rsid w:val="004122A1"/>
    <w:rsid w:val="004241F6"/>
    <w:rsid w:val="00427CCB"/>
    <w:rsid w:val="00455B9C"/>
    <w:rsid w:val="00461610"/>
    <w:rsid w:val="004624B2"/>
    <w:rsid w:val="00480DA9"/>
    <w:rsid w:val="0048781A"/>
    <w:rsid w:val="00495636"/>
    <w:rsid w:val="004A6B59"/>
    <w:rsid w:val="004A6C63"/>
    <w:rsid w:val="004B146B"/>
    <w:rsid w:val="004B1C31"/>
    <w:rsid w:val="004B6CBF"/>
    <w:rsid w:val="004C2235"/>
    <w:rsid w:val="004D546D"/>
    <w:rsid w:val="004D6ABE"/>
    <w:rsid w:val="004D6CA5"/>
    <w:rsid w:val="004D7A56"/>
    <w:rsid w:val="004E5416"/>
    <w:rsid w:val="00523AC1"/>
    <w:rsid w:val="00527590"/>
    <w:rsid w:val="00541962"/>
    <w:rsid w:val="005506C3"/>
    <w:rsid w:val="00553A6F"/>
    <w:rsid w:val="0056064E"/>
    <w:rsid w:val="00570575"/>
    <w:rsid w:val="005735E5"/>
    <w:rsid w:val="00574F40"/>
    <w:rsid w:val="005845EB"/>
    <w:rsid w:val="005A282C"/>
    <w:rsid w:val="005B3B27"/>
    <w:rsid w:val="005C0772"/>
    <w:rsid w:val="005C3DE4"/>
    <w:rsid w:val="005C4DA9"/>
    <w:rsid w:val="005C67B9"/>
    <w:rsid w:val="005C69CC"/>
    <w:rsid w:val="005C76B3"/>
    <w:rsid w:val="005D02CD"/>
    <w:rsid w:val="005D1907"/>
    <w:rsid w:val="005D46B0"/>
    <w:rsid w:val="00600203"/>
    <w:rsid w:val="0060175E"/>
    <w:rsid w:val="00613049"/>
    <w:rsid w:val="00626014"/>
    <w:rsid w:val="00627EED"/>
    <w:rsid w:val="006355D2"/>
    <w:rsid w:val="00651C0D"/>
    <w:rsid w:val="0065782F"/>
    <w:rsid w:val="00660FE3"/>
    <w:rsid w:val="00662A03"/>
    <w:rsid w:val="00664055"/>
    <w:rsid w:val="00682291"/>
    <w:rsid w:val="0068529A"/>
    <w:rsid w:val="00695B2A"/>
    <w:rsid w:val="006B7762"/>
    <w:rsid w:val="006C04D0"/>
    <w:rsid w:val="006C2A80"/>
    <w:rsid w:val="006E0429"/>
    <w:rsid w:val="006F7BE4"/>
    <w:rsid w:val="00713E2E"/>
    <w:rsid w:val="0072481D"/>
    <w:rsid w:val="007263FC"/>
    <w:rsid w:val="00733761"/>
    <w:rsid w:val="0073631E"/>
    <w:rsid w:val="00755370"/>
    <w:rsid w:val="0076006B"/>
    <w:rsid w:val="007623C0"/>
    <w:rsid w:val="00764311"/>
    <w:rsid w:val="00772A95"/>
    <w:rsid w:val="00772D60"/>
    <w:rsid w:val="00775A9B"/>
    <w:rsid w:val="007822CB"/>
    <w:rsid w:val="00786207"/>
    <w:rsid w:val="00786D10"/>
    <w:rsid w:val="007938E6"/>
    <w:rsid w:val="007A065D"/>
    <w:rsid w:val="007A4610"/>
    <w:rsid w:val="007B5BC1"/>
    <w:rsid w:val="007B6AAE"/>
    <w:rsid w:val="007C2F90"/>
    <w:rsid w:val="007C448B"/>
    <w:rsid w:val="007C459B"/>
    <w:rsid w:val="007D13AA"/>
    <w:rsid w:val="007D44A6"/>
    <w:rsid w:val="00801953"/>
    <w:rsid w:val="0081070F"/>
    <w:rsid w:val="008133A2"/>
    <w:rsid w:val="008161DD"/>
    <w:rsid w:val="00826539"/>
    <w:rsid w:val="00833D87"/>
    <w:rsid w:val="008361D5"/>
    <w:rsid w:val="008406E9"/>
    <w:rsid w:val="008563A9"/>
    <w:rsid w:val="008575CC"/>
    <w:rsid w:val="0086397F"/>
    <w:rsid w:val="00897683"/>
    <w:rsid w:val="008A103F"/>
    <w:rsid w:val="008B0EBC"/>
    <w:rsid w:val="008B328E"/>
    <w:rsid w:val="008B3D5E"/>
    <w:rsid w:val="008B5F34"/>
    <w:rsid w:val="008D100B"/>
    <w:rsid w:val="008D1593"/>
    <w:rsid w:val="008D445A"/>
    <w:rsid w:val="008D6F40"/>
    <w:rsid w:val="008F03FF"/>
    <w:rsid w:val="008F6F85"/>
    <w:rsid w:val="008F74F3"/>
    <w:rsid w:val="009071C9"/>
    <w:rsid w:val="00943B91"/>
    <w:rsid w:val="00957A13"/>
    <w:rsid w:val="009719A5"/>
    <w:rsid w:val="00974FA2"/>
    <w:rsid w:val="0098436F"/>
    <w:rsid w:val="009A51F1"/>
    <w:rsid w:val="009B1991"/>
    <w:rsid w:val="009B646F"/>
    <w:rsid w:val="009C698F"/>
    <w:rsid w:val="009D0132"/>
    <w:rsid w:val="009D0864"/>
    <w:rsid w:val="009E24F5"/>
    <w:rsid w:val="009F5335"/>
    <w:rsid w:val="009F66C9"/>
    <w:rsid w:val="009F66DB"/>
    <w:rsid w:val="009F7891"/>
    <w:rsid w:val="00A058EA"/>
    <w:rsid w:val="00A07580"/>
    <w:rsid w:val="00A226D8"/>
    <w:rsid w:val="00A241BC"/>
    <w:rsid w:val="00A24B7B"/>
    <w:rsid w:val="00A3285A"/>
    <w:rsid w:val="00A374A5"/>
    <w:rsid w:val="00A46E46"/>
    <w:rsid w:val="00A62935"/>
    <w:rsid w:val="00A634BC"/>
    <w:rsid w:val="00A76023"/>
    <w:rsid w:val="00A76E49"/>
    <w:rsid w:val="00A9139A"/>
    <w:rsid w:val="00A95EA1"/>
    <w:rsid w:val="00A97FDE"/>
    <w:rsid w:val="00AB6110"/>
    <w:rsid w:val="00AD4B30"/>
    <w:rsid w:val="00AE066B"/>
    <w:rsid w:val="00AE2119"/>
    <w:rsid w:val="00B06587"/>
    <w:rsid w:val="00B27CA8"/>
    <w:rsid w:val="00B325EC"/>
    <w:rsid w:val="00B54044"/>
    <w:rsid w:val="00B54A9D"/>
    <w:rsid w:val="00B761D5"/>
    <w:rsid w:val="00BA0750"/>
    <w:rsid w:val="00BA178E"/>
    <w:rsid w:val="00BA23D0"/>
    <w:rsid w:val="00BA7EE2"/>
    <w:rsid w:val="00BB5D32"/>
    <w:rsid w:val="00BD06E7"/>
    <w:rsid w:val="00BE4126"/>
    <w:rsid w:val="00BF113D"/>
    <w:rsid w:val="00BF1B1C"/>
    <w:rsid w:val="00BF2714"/>
    <w:rsid w:val="00C2160F"/>
    <w:rsid w:val="00C33709"/>
    <w:rsid w:val="00C42AB9"/>
    <w:rsid w:val="00C4333D"/>
    <w:rsid w:val="00C45AD7"/>
    <w:rsid w:val="00C460BD"/>
    <w:rsid w:val="00C47C5A"/>
    <w:rsid w:val="00C55E71"/>
    <w:rsid w:val="00C60062"/>
    <w:rsid w:val="00C623DF"/>
    <w:rsid w:val="00C65E2E"/>
    <w:rsid w:val="00C86899"/>
    <w:rsid w:val="00CA6B21"/>
    <w:rsid w:val="00CB29B8"/>
    <w:rsid w:val="00CB2BF7"/>
    <w:rsid w:val="00CC0F08"/>
    <w:rsid w:val="00CC20A1"/>
    <w:rsid w:val="00CD0274"/>
    <w:rsid w:val="00CE57AC"/>
    <w:rsid w:val="00CE6752"/>
    <w:rsid w:val="00CF4CEB"/>
    <w:rsid w:val="00CF7941"/>
    <w:rsid w:val="00D04D9A"/>
    <w:rsid w:val="00D17CCE"/>
    <w:rsid w:val="00D215E7"/>
    <w:rsid w:val="00D22F86"/>
    <w:rsid w:val="00D2478C"/>
    <w:rsid w:val="00D25D87"/>
    <w:rsid w:val="00D30D85"/>
    <w:rsid w:val="00D34CDB"/>
    <w:rsid w:val="00D40303"/>
    <w:rsid w:val="00D601D3"/>
    <w:rsid w:val="00D601D6"/>
    <w:rsid w:val="00D6244E"/>
    <w:rsid w:val="00D72F77"/>
    <w:rsid w:val="00DA51C2"/>
    <w:rsid w:val="00DC1205"/>
    <w:rsid w:val="00DC2E8B"/>
    <w:rsid w:val="00DF3A42"/>
    <w:rsid w:val="00E01502"/>
    <w:rsid w:val="00E01E72"/>
    <w:rsid w:val="00E04420"/>
    <w:rsid w:val="00E05F2D"/>
    <w:rsid w:val="00E30A01"/>
    <w:rsid w:val="00E46624"/>
    <w:rsid w:val="00E5014F"/>
    <w:rsid w:val="00E52C66"/>
    <w:rsid w:val="00E559C2"/>
    <w:rsid w:val="00E64D28"/>
    <w:rsid w:val="00E67402"/>
    <w:rsid w:val="00E77607"/>
    <w:rsid w:val="00E84321"/>
    <w:rsid w:val="00E87CEE"/>
    <w:rsid w:val="00E90479"/>
    <w:rsid w:val="00EA0C3C"/>
    <w:rsid w:val="00EA4259"/>
    <w:rsid w:val="00EA4E62"/>
    <w:rsid w:val="00EA590C"/>
    <w:rsid w:val="00EB7C6A"/>
    <w:rsid w:val="00ED03BE"/>
    <w:rsid w:val="00EE2817"/>
    <w:rsid w:val="00EE431D"/>
    <w:rsid w:val="00EE6424"/>
    <w:rsid w:val="00F072C3"/>
    <w:rsid w:val="00F16E7E"/>
    <w:rsid w:val="00F3409D"/>
    <w:rsid w:val="00F42417"/>
    <w:rsid w:val="00F554E0"/>
    <w:rsid w:val="00F725EF"/>
    <w:rsid w:val="00F72A79"/>
    <w:rsid w:val="00F8001B"/>
    <w:rsid w:val="00F80D8B"/>
    <w:rsid w:val="00F91B9D"/>
    <w:rsid w:val="00F972D8"/>
    <w:rsid w:val="00FC68C0"/>
    <w:rsid w:val="00FD4B60"/>
    <w:rsid w:val="00FF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C4D7"/>
  <w15:chartTrackingRefBased/>
  <w15:docId w15:val="{33A31B8C-BEA4-41ED-85A2-EE8FC774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lsdException w:name="Medium Grid 2 Accent 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lsdException w:name="Medium Shading 2 Accent 4" w:uiPriority="64"/>
    <w:lsdException w:name="Medium List 1 Accent 4" w:uiPriority="65"/>
    <w:lsdException w:name="Medium List 2 Accent 4" w:uiPriority="66"/>
    <w:lsdException w:name="Medium Grid 1 Accent 4"/>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lsdException w:name="Medium Shading 1 Accent 5" w:uiPriority="63"/>
    <w:lsdException w:name="Medium Shading 2 Accent 5" w:uiPriority="64"/>
    <w:lsdException w:name="Medium List 1 Accent 5" w:uiPriority="65"/>
    <w:lsdException w:name="Medium List 2 Accent 5"/>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8B"/>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9"/>
    <w:qFormat/>
    <w:rsid w:val="00F80D8B"/>
    <w:pPr>
      <w:widowControl w:val="0"/>
      <w:pBdr>
        <w:bottom w:val="single" w:sz="4" w:space="0" w:color="auto"/>
        <w:right w:val="single" w:sz="8" w:space="4" w:color="auto"/>
        <w:between w:val="single" w:sz="4" w:space="0" w:color="auto"/>
      </w:pBdr>
      <w:snapToGrid w:val="0"/>
      <w:spacing w:after="240"/>
      <w:jc w:val="right"/>
      <w:outlineLvl w:val="0"/>
    </w:pPr>
    <w:rPr>
      <w:b/>
      <w:iCs/>
      <w:kern w:val="28"/>
      <w:sz w:val="48"/>
      <w:szCs w:val="36"/>
      <w:lang w:eastAsia="en-US"/>
    </w:rPr>
  </w:style>
  <w:style w:type="paragraph" w:styleId="Heading2">
    <w:name w:val="heading 2"/>
    <w:basedOn w:val="Normal"/>
    <w:next w:val="Normal"/>
    <w:link w:val="Heading2Char"/>
    <w:uiPriority w:val="99"/>
    <w:qFormat/>
    <w:rsid w:val="00F80D8B"/>
    <w:pPr>
      <w:keepNext/>
      <w:numPr>
        <w:ilvl w:val="1"/>
        <w:numId w:val="1"/>
      </w:numPr>
      <w:spacing w:before="240" w:after="240"/>
      <w:outlineLvl w:val="1"/>
    </w:pPr>
    <w:rPr>
      <w:b/>
      <w:sz w:val="32"/>
    </w:rPr>
  </w:style>
  <w:style w:type="paragraph" w:styleId="Heading3">
    <w:name w:val="heading 3"/>
    <w:basedOn w:val="Heading2"/>
    <w:next w:val="Normal"/>
    <w:link w:val="Heading3Char"/>
    <w:uiPriority w:val="99"/>
    <w:qFormat/>
    <w:rsid w:val="00F80D8B"/>
    <w:pPr>
      <w:numPr>
        <w:ilvl w:val="2"/>
      </w:numPr>
      <w:spacing w:before="120" w:after="120"/>
      <w:outlineLvl w:val="2"/>
    </w:pPr>
    <w:rPr>
      <w:sz w:val="28"/>
    </w:rPr>
  </w:style>
  <w:style w:type="paragraph" w:styleId="Heading4">
    <w:name w:val="heading 4"/>
    <w:basedOn w:val="Heading3"/>
    <w:next w:val="Normal"/>
    <w:link w:val="Heading4Char"/>
    <w:uiPriority w:val="99"/>
    <w:qFormat/>
    <w:rsid w:val="00F80D8B"/>
    <w:pPr>
      <w:numPr>
        <w:ilvl w:val="0"/>
        <w:numId w:val="0"/>
      </w:numPr>
      <w:outlineLvl w:val="3"/>
    </w:pPr>
    <w:rPr>
      <w:sz w:val="24"/>
    </w:rPr>
  </w:style>
  <w:style w:type="paragraph" w:styleId="Heading5">
    <w:name w:val="heading 5"/>
    <w:basedOn w:val="Normal"/>
    <w:next w:val="Normal"/>
    <w:link w:val="Heading5Char"/>
    <w:uiPriority w:val="99"/>
    <w:qFormat/>
    <w:rsid w:val="00F80D8B"/>
    <w:pPr>
      <w:numPr>
        <w:numId w:val="2"/>
      </w:numPr>
      <w:spacing w:after="0"/>
      <w:outlineLvl w:val="4"/>
    </w:pPr>
    <w:rPr>
      <w:b/>
      <w:lang w:eastAsia="en-US"/>
    </w:rPr>
  </w:style>
  <w:style w:type="paragraph" w:styleId="Heading6">
    <w:name w:val="heading 6"/>
    <w:basedOn w:val="Normal"/>
    <w:next w:val="Normal"/>
    <w:link w:val="Heading6Char"/>
    <w:unhideWhenUsed/>
    <w:qFormat/>
    <w:rsid w:val="00F80D8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F80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qFormat/>
    <w:rsid w:val="00F80D8B"/>
    <w:pPr>
      <w:keepNext/>
      <w:widowControl w:val="0"/>
      <w:tabs>
        <w:tab w:val="left" w:pos="1440"/>
      </w:tabs>
      <w:spacing w:line="312" w:lineRule="atLeast"/>
      <w:ind w:left="1440" w:hanging="1440"/>
      <w:jc w:val="center"/>
      <w:outlineLvl w:val="7"/>
    </w:pPr>
    <w:rPr>
      <w:b/>
      <w:sz w:val="20"/>
      <w:lang w:eastAsia="en-US"/>
    </w:rPr>
  </w:style>
  <w:style w:type="paragraph" w:styleId="Heading9">
    <w:name w:val="heading 9"/>
    <w:basedOn w:val="Normal"/>
    <w:next w:val="Normal"/>
    <w:link w:val="Heading9Char"/>
    <w:uiPriority w:val="99"/>
    <w:qFormat/>
    <w:rsid w:val="00F80D8B"/>
    <w:pPr>
      <w:tabs>
        <w:tab w:val="left" w:pos="1584"/>
      </w:tabs>
      <w:spacing w:before="240"/>
      <w:ind w:left="1584" w:hanging="1584"/>
      <w:outlineLvl w:val="8"/>
    </w:pPr>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D8B"/>
    <w:rPr>
      <w:rFonts w:ascii="Times New Roman" w:eastAsia="SimSun" w:hAnsi="Times New Roman" w:cs="Times New Roman"/>
      <w:b/>
      <w:iCs/>
      <w:kern w:val="28"/>
      <w:sz w:val="48"/>
      <w:szCs w:val="36"/>
    </w:rPr>
  </w:style>
  <w:style w:type="character" w:customStyle="1" w:styleId="Heading2Char">
    <w:name w:val="Heading 2 Char"/>
    <w:basedOn w:val="DefaultParagraphFont"/>
    <w:link w:val="Heading2"/>
    <w:uiPriority w:val="99"/>
    <w:rsid w:val="00F80D8B"/>
    <w:rPr>
      <w:rFonts w:ascii="Times New Roman" w:eastAsia="SimSun" w:hAnsi="Times New Roman" w:cs="Times New Roman"/>
      <w:b/>
      <w:sz w:val="32"/>
      <w:szCs w:val="24"/>
      <w:lang w:eastAsia="zh-CN"/>
    </w:rPr>
  </w:style>
  <w:style w:type="character" w:customStyle="1" w:styleId="Heading3Char">
    <w:name w:val="Heading 3 Char"/>
    <w:basedOn w:val="DefaultParagraphFont"/>
    <w:link w:val="Heading3"/>
    <w:uiPriority w:val="99"/>
    <w:rsid w:val="00F80D8B"/>
    <w:rPr>
      <w:rFonts w:ascii="Times New Roman" w:eastAsia="SimSun" w:hAnsi="Times New Roman" w:cs="Times New Roman"/>
      <w:b/>
      <w:sz w:val="28"/>
      <w:szCs w:val="24"/>
      <w:lang w:eastAsia="zh-CN"/>
    </w:rPr>
  </w:style>
  <w:style w:type="character" w:customStyle="1" w:styleId="Heading4Char">
    <w:name w:val="Heading 4 Char"/>
    <w:basedOn w:val="DefaultParagraphFont"/>
    <w:link w:val="Heading4"/>
    <w:uiPriority w:val="99"/>
    <w:rsid w:val="00F80D8B"/>
    <w:rPr>
      <w:rFonts w:ascii="Times New Roman" w:eastAsia="SimSun" w:hAnsi="Times New Roman" w:cs="Times New Roman"/>
      <w:b/>
      <w:sz w:val="24"/>
      <w:szCs w:val="24"/>
      <w:lang w:eastAsia="zh-CN"/>
    </w:rPr>
  </w:style>
  <w:style w:type="character" w:customStyle="1" w:styleId="Heading5Char">
    <w:name w:val="Heading 5 Char"/>
    <w:basedOn w:val="DefaultParagraphFont"/>
    <w:link w:val="Heading5"/>
    <w:uiPriority w:val="99"/>
    <w:rsid w:val="00F80D8B"/>
    <w:rPr>
      <w:rFonts w:ascii="Times New Roman" w:eastAsia="SimSun" w:hAnsi="Times New Roman" w:cs="Times New Roman"/>
      <w:b/>
      <w:sz w:val="24"/>
      <w:szCs w:val="24"/>
    </w:rPr>
  </w:style>
  <w:style w:type="character" w:customStyle="1" w:styleId="Heading6Char">
    <w:name w:val="Heading 6 Char"/>
    <w:basedOn w:val="DefaultParagraphFont"/>
    <w:link w:val="Heading6"/>
    <w:rsid w:val="00F80D8B"/>
    <w:rPr>
      <w:rFonts w:asciiTheme="majorHAnsi" w:eastAsiaTheme="majorEastAsia" w:hAnsiTheme="majorHAnsi" w:cstheme="majorBidi"/>
      <w:i/>
      <w:iCs/>
      <w:color w:val="1F3763" w:themeColor="accent1" w:themeShade="7F"/>
      <w:sz w:val="24"/>
      <w:szCs w:val="24"/>
      <w:lang w:eastAsia="zh-CN"/>
    </w:rPr>
  </w:style>
  <w:style w:type="character" w:customStyle="1" w:styleId="Heading7Char">
    <w:name w:val="Heading 7 Char"/>
    <w:basedOn w:val="DefaultParagraphFont"/>
    <w:link w:val="Heading7"/>
    <w:rsid w:val="00F80D8B"/>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9"/>
    <w:rsid w:val="00F80D8B"/>
    <w:rPr>
      <w:rFonts w:ascii="Times New Roman" w:eastAsia="SimSun" w:hAnsi="Times New Roman" w:cs="Times New Roman"/>
      <w:b/>
      <w:sz w:val="20"/>
      <w:szCs w:val="24"/>
    </w:rPr>
  </w:style>
  <w:style w:type="character" w:customStyle="1" w:styleId="Heading9Char">
    <w:name w:val="Heading 9 Char"/>
    <w:basedOn w:val="DefaultParagraphFont"/>
    <w:link w:val="Heading9"/>
    <w:uiPriority w:val="99"/>
    <w:rsid w:val="00F80D8B"/>
    <w:rPr>
      <w:rFonts w:ascii="Arial" w:eastAsia="SimSun" w:hAnsi="Arial" w:cs="Times New Roman"/>
      <w:szCs w:val="24"/>
    </w:rPr>
  </w:style>
  <w:style w:type="paragraph" w:styleId="BalloonText">
    <w:name w:val="Balloon Text"/>
    <w:basedOn w:val="Normal"/>
    <w:link w:val="BalloonTextChar"/>
    <w:uiPriority w:val="99"/>
    <w:qFormat/>
    <w:rsid w:val="00F80D8B"/>
    <w:rPr>
      <w:rFonts w:ascii="Tahoma" w:hAnsi="Tahoma"/>
      <w:sz w:val="16"/>
      <w:szCs w:val="16"/>
    </w:rPr>
  </w:style>
  <w:style w:type="character" w:customStyle="1" w:styleId="BalloonTextChar">
    <w:name w:val="Balloon Text Char"/>
    <w:basedOn w:val="DefaultParagraphFont"/>
    <w:link w:val="BalloonText"/>
    <w:uiPriority w:val="99"/>
    <w:rsid w:val="00F80D8B"/>
    <w:rPr>
      <w:rFonts w:ascii="Tahoma" w:eastAsia="SimSun" w:hAnsi="Tahoma" w:cs="Times New Roman"/>
      <w:sz w:val="16"/>
      <w:szCs w:val="16"/>
      <w:lang w:eastAsia="zh-CN"/>
    </w:rPr>
  </w:style>
  <w:style w:type="paragraph" w:styleId="BodyText">
    <w:name w:val="Body Text"/>
    <w:basedOn w:val="Normal"/>
    <w:link w:val="BodyTextChar"/>
    <w:uiPriority w:val="99"/>
    <w:semiHidden/>
    <w:qFormat/>
    <w:rsid w:val="00F80D8B"/>
  </w:style>
  <w:style w:type="character" w:customStyle="1" w:styleId="BodyTextChar">
    <w:name w:val="Body Text Char"/>
    <w:basedOn w:val="DefaultParagraphFont"/>
    <w:link w:val="BodyText"/>
    <w:uiPriority w:val="99"/>
    <w:semiHidden/>
    <w:rsid w:val="00F80D8B"/>
    <w:rPr>
      <w:rFonts w:ascii="Times New Roman" w:eastAsia="SimSun" w:hAnsi="Times New Roman" w:cs="Times New Roman"/>
      <w:sz w:val="24"/>
      <w:szCs w:val="24"/>
      <w:lang w:eastAsia="zh-CN"/>
    </w:rPr>
  </w:style>
  <w:style w:type="character" w:customStyle="1" w:styleId="BodyText3Char">
    <w:name w:val="Body Text 3 Char"/>
    <w:basedOn w:val="DefaultParagraphFont"/>
    <w:link w:val="BodyText3"/>
    <w:uiPriority w:val="99"/>
    <w:semiHidden/>
    <w:rsid w:val="00F80D8B"/>
    <w:rPr>
      <w:rFonts w:ascii="Times New Roman" w:eastAsia="SimSun" w:hAnsi="Times New Roman" w:cs="Times New Roman"/>
      <w:sz w:val="16"/>
      <w:szCs w:val="16"/>
      <w:lang w:eastAsia="zh-CN"/>
    </w:rPr>
  </w:style>
  <w:style w:type="paragraph" w:styleId="BodyText3">
    <w:name w:val="Body Text 3"/>
    <w:basedOn w:val="Normal"/>
    <w:link w:val="BodyText3Char"/>
    <w:uiPriority w:val="99"/>
    <w:semiHidden/>
    <w:qFormat/>
    <w:rsid w:val="00F80D8B"/>
    <w:rPr>
      <w:sz w:val="16"/>
      <w:szCs w:val="16"/>
    </w:rPr>
  </w:style>
  <w:style w:type="paragraph" w:styleId="BodyTextIndent">
    <w:name w:val="Body Text Indent"/>
    <w:basedOn w:val="Normal"/>
    <w:link w:val="BodyTextIndentChar"/>
    <w:uiPriority w:val="99"/>
    <w:qFormat/>
    <w:rsid w:val="00F80D8B"/>
    <w:pPr>
      <w:ind w:firstLine="360"/>
    </w:pPr>
    <w:rPr>
      <w:sz w:val="18"/>
      <w:lang w:eastAsia="en-US"/>
    </w:rPr>
  </w:style>
  <w:style w:type="character" w:customStyle="1" w:styleId="BodyTextIndentChar">
    <w:name w:val="Body Text Indent Char"/>
    <w:basedOn w:val="DefaultParagraphFont"/>
    <w:link w:val="BodyTextIndent"/>
    <w:uiPriority w:val="99"/>
    <w:rsid w:val="00F80D8B"/>
    <w:rPr>
      <w:rFonts w:ascii="Times New Roman" w:eastAsia="SimSun" w:hAnsi="Times New Roman" w:cs="Times New Roman"/>
      <w:sz w:val="18"/>
      <w:szCs w:val="24"/>
    </w:rPr>
  </w:style>
  <w:style w:type="character" w:customStyle="1" w:styleId="BodyTextIndent2Char">
    <w:name w:val="Body Text Indent 2 Char"/>
    <w:basedOn w:val="DefaultParagraphFont"/>
    <w:link w:val="BodyTextIndent2"/>
    <w:uiPriority w:val="99"/>
    <w:semiHidden/>
    <w:rsid w:val="00F80D8B"/>
    <w:rPr>
      <w:rFonts w:ascii="Times New Roman" w:eastAsia="SimSun" w:hAnsi="Times New Roman" w:cs="Times New Roman"/>
      <w:sz w:val="24"/>
      <w:szCs w:val="24"/>
      <w:lang w:eastAsia="zh-CN"/>
    </w:rPr>
  </w:style>
  <w:style w:type="paragraph" w:styleId="BodyTextIndent2">
    <w:name w:val="Body Text Indent 2"/>
    <w:basedOn w:val="Normal"/>
    <w:link w:val="BodyTextIndent2Char"/>
    <w:uiPriority w:val="99"/>
    <w:semiHidden/>
    <w:qFormat/>
    <w:rsid w:val="00F80D8B"/>
    <w:pPr>
      <w:spacing w:line="480" w:lineRule="auto"/>
      <w:ind w:left="360"/>
    </w:pPr>
  </w:style>
  <w:style w:type="paragraph" w:styleId="Caption">
    <w:name w:val="caption"/>
    <w:basedOn w:val="Normal"/>
    <w:next w:val="Normal"/>
    <w:uiPriority w:val="99"/>
    <w:qFormat/>
    <w:rsid w:val="00F80D8B"/>
    <w:pPr>
      <w:keepNext/>
      <w:spacing w:after="0"/>
      <w:ind w:left="284" w:right="281"/>
      <w:jc w:val="center"/>
    </w:pPr>
    <w:rPr>
      <w:lang w:eastAsia="en-US"/>
    </w:rPr>
  </w:style>
  <w:style w:type="character" w:customStyle="1" w:styleId="CommentTextChar">
    <w:name w:val="Comment Text Char"/>
    <w:basedOn w:val="DefaultParagraphFont"/>
    <w:link w:val="CommentText"/>
    <w:uiPriority w:val="99"/>
    <w:semiHidden/>
    <w:rsid w:val="00F80D8B"/>
    <w:rPr>
      <w:rFonts w:ascii="Liberation Serif" w:eastAsia="Liberation Serif" w:hAnsi="Times New Roman" w:cs="Mangal"/>
      <w:sz w:val="20"/>
      <w:szCs w:val="18"/>
      <w:lang w:eastAsia="hi-IN" w:bidi="hi-IN"/>
    </w:rPr>
  </w:style>
  <w:style w:type="paragraph" w:styleId="CommentText">
    <w:name w:val="annotation text"/>
    <w:basedOn w:val="Normal"/>
    <w:link w:val="CommentTextChar"/>
    <w:uiPriority w:val="99"/>
    <w:semiHidden/>
    <w:qFormat/>
    <w:rsid w:val="00F80D8B"/>
    <w:pPr>
      <w:tabs>
        <w:tab w:val="left" w:pos="1304"/>
      </w:tabs>
      <w:suppressAutoHyphens/>
    </w:pPr>
    <w:rPr>
      <w:rFonts w:ascii="Liberation Serif" w:eastAsia="Liberation Serif" w:cs="Mangal"/>
      <w:sz w:val="20"/>
      <w:szCs w:val="18"/>
      <w:lang w:eastAsia="hi-IN" w:bidi="hi-IN"/>
    </w:rPr>
  </w:style>
  <w:style w:type="character" w:customStyle="1" w:styleId="CommentSubjectChar">
    <w:name w:val="Comment Subject Char"/>
    <w:basedOn w:val="CommentTextChar"/>
    <w:link w:val="CommentSubject"/>
    <w:uiPriority w:val="99"/>
    <w:semiHidden/>
    <w:rsid w:val="00F80D8B"/>
    <w:rPr>
      <w:rFonts w:ascii="Garamond" w:eastAsia="SimSun" w:hAnsi="Garamond" w:cs="Times New Roman"/>
      <w:b/>
      <w:bCs/>
      <w:sz w:val="20"/>
      <w:szCs w:val="20"/>
      <w:lang w:eastAsia="sv-SE" w:bidi="hi-IN"/>
    </w:rPr>
  </w:style>
  <w:style w:type="paragraph" w:styleId="CommentSubject">
    <w:name w:val="annotation subject"/>
    <w:basedOn w:val="CommentText"/>
    <w:next w:val="CommentText"/>
    <w:link w:val="CommentSubjectChar"/>
    <w:uiPriority w:val="99"/>
    <w:semiHidden/>
    <w:qFormat/>
    <w:rsid w:val="00F80D8B"/>
    <w:pPr>
      <w:tabs>
        <w:tab w:val="clear" w:pos="1304"/>
      </w:tabs>
      <w:suppressAutoHyphens w:val="0"/>
      <w:spacing w:after="60" w:line="240" w:lineRule="auto"/>
    </w:pPr>
    <w:rPr>
      <w:rFonts w:ascii="Garamond" w:eastAsia="SimSun" w:hAnsi="Garamond" w:cs="Times New Roman"/>
      <w:b/>
      <w:bCs/>
      <w:szCs w:val="20"/>
      <w:lang w:eastAsia="sv-SE" w:bidi="ar-SA"/>
    </w:rPr>
  </w:style>
  <w:style w:type="character" w:customStyle="1" w:styleId="DateChar">
    <w:name w:val="Date Char"/>
    <w:basedOn w:val="DefaultParagraphFont"/>
    <w:link w:val="Date"/>
    <w:uiPriority w:val="99"/>
    <w:semiHidden/>
    <w:rsid w:val="00F80D8B"/>
    <w:rPr>
      <w:rFonts w:ascii="Times New Roman" w:eastAsia="SimSun" w:hAnsi="Times New Roman" w:cs="Times New Roman"/>
      <w:sz w:val="24"/>
      <w:szCs w:val="24"/>
      <w:lang w:eastAsia="zh-CN"/>
    </w:rPr>
  </w:style>
  <w:style w:type="paragraph" w:styleId="Date">
    <w:name w:val="Date"/>
    <w:basedOn w:val="Normal"/>
    <w:next w:val="Normal"/>
    <w:link w:val="DateChar"/>
    <w:uiPriority w:val="99"/>
    <w:semiHidden/>
    <w:qFormat/>
    <w:rsid w:val="00F80D8B"/>
  </w:style>
  <w:style w:type="character" w:styleId="Emphasis">
    <w:name w:val="Emphasis"/>
    <w:uiPriority w:val="99"/>
    <w:qFormat/>
    <w:rsid w:val="00F80D8B"/>
    <w:rPr>
      <w:rFonts w:cs="Times New Roman"/>
      <w:i/>
    </w:rPr>
  </w:style>
  <w:style w:type="character" w:customStyle="1" w:styleId="EndnoteTextChar">
    <w:name w:val="Endnote Text Char"/>
    <w:basedOn w:val="DefaultParagraphFont"/>
    <w:link w:val="EndnoteText"/>
    <w:uiPriority w:val="99"/>
    <w:semiHidden/>
    <w:rsid w:val="00F80D8B"/>
    <w:rPr>
      <w:rFonts w:ascii="Times New Roman" w:eastAsia="SimSun" w:hAnsi="Times New Roman" w:cs="Times New Roman"/>
      <w:sz w:val="20"/>
      <w:szCs w:val="24"/>
      <w:lang w:eastAsia="zh-CN"/>
    </w:rPr>
  </w:style>
  <w:style w:type="paragraph" w:styleId="EndnoteText">
    <w:name w:val="endnote text"/>
    <w:basedOn w:val="Normal"/>
    <w:link w:val="EndnoteTextChar"/>
    <w:uiPriority w:val="99"/>
    <w:semiHidden/>
    <w:rsid w:val="00F80D8B"/>
    <w:rPr>
      <w:sz w:val="20"/>
    </w:rPr>
  </w:style>
  <w:style w:type="character" w:styleId="FollowedHyperlink">
    <w:name w:val="FollowedHyperlink"/>
    <w:uiPriority w:val="99"/>
    <w:rsid w:val="00F80D8B"/>
    <w:rPr>
      <w:rFonts w:cs="Times New Roman"/>
      <w:color w:val="800080"/>
      <w:u w:val="single"/>
    </w:rPr>
  </w:style>
  <w:style w:type="paragraph" w:styleId="Footer">
    <w:name w:val="footer"/>
    <w:basedOn w:val="Normal"/>
    <w:link w:val="FooterChar"/>
    <w:rsid w:val="00F80D8B"/>
    <w:pPr>
      <w:tabs>
        <w:tab w:val="center" w:pos="4536"/>
        <w:tab w:val="right" w:pos="9072"/>
      </w:tabs>
    </w:pPr>
  </w:style>
  <w:style w:type="character" w:customStyle="1" w:styleId="FooterChar">
    <w:name w:val="Footer Char"/>
    <w:basedOn w:val="DefaultParagraphFont"/>
    <w:link w:val="Footer"/>
    <w:rsid w:val="00F80D8B"/>
    <w:rPr>
      <w:rFonts w:ascii="Times New Roman" w:eastAsia="SimSun" w:hAnsi="Times New Roman" w:cs="Times New Roman"/>
      <w:sz w:val="24"/>
      <w:szCs w:val="24"/>
      <w:lang w:eastAsia="zh-CN"/>
    </w:rPr>
  </w:style>
  <w:style w:type="paragraph" w:styleId="FootnoteText">
    <w:name w:val="footnote text"/>
    <w:basedOn w:val="Normal"/>
    <w:link w:val="FootnoteTextChar"/>
    <w:uiPriority w:val="99"/>
    <w:rsid w:val="00F80D8B"/>
    <w:pPr>
      <w:spacing w:after="0"/>
    </w:pPr>
    <w:rPr>
      <w:sz w:val="20"/>
    </w:rPr>
  </w:style>
  <w:style w:type="character" w:customStyle="1" w:styleId="FootnoteTextChar">
    <w:name w:val="Footnote Text Char"/>
    <w:basedOn w:val="DefaultParagraphFont"/>
    <w:link w:val="FootnoteText"/>
    <w:uiPriority w:val="99"/>
    <w:rsid w:val="00F80D8B"/>
    <w:rPr>
      <w:rFonts w:ascii="Times New Roman" w:eastAsia="SimSun" w:hAnsi="Times New Roman" w:cs="Times New Roman"/>
      <w:sz w:val="20"/>
      <w:szCs w:val="24"/>
      <w:lang w:eastAsia="zh-CN"/>
    </w:rPr>
  </w:style>
  <w:style w:type="paragraph" w:styleId="Header">
    <w:name w:val="header"/>
    <w:basedOn w:val="Normal"/>
    <w:link w:val="HeaderChar"/>
    <w:rsid w:val="00F80D8B"/>
    <w:pPr>
      <w:tabs>
        <w:tab w:val="center" w:pos="4536"/>
        <w:tab w:val="right" w:pos="9072"/>
      </w:tabs>
    </w:pPr>
  </w:style>
  <w:style w:type="character" w:customStyle="1" w:styleId="HeaderChar">
    <w:name w:val="Header Char"/>
    <w:basedOn w:val="DefaultParagraphFont"/>
    <w:link w:val="Header"/>
    <w:rsid w:val="00F80D8B"/>
    <w:rPr>
      <w:rFonts w:ascii="Times New Roman" w:eastAsia="SimSun" w:hAnsi="Times New Roman" w:cs="Times New Roman"/>
      <w:sz w:val="24"/>
      <w:szCs w:val="24"/>
      <w:lang w:eastAsia="zh-CN"/>
    </w:rPr>
  </w:style>
  <w:style w:type="character" w:styleId="Hyperlink">
    <w:name w:val="Hyperlink"/>
    <w:uiPriority w:val="99"/>
    <w:rsid w:val="00F80D8B"/>
    <w:rPr>
      <w:rFonts w:cs="Times New Roman"/>
      <w:color w:val="0000FF"/>
      <w:u w:val="single"/>
    </w:rPr>
  </w:style>
  <w:style w:type="paragraph" w:styleId="ListBullet">
    <w:name w:val="List Bullet"/>
    <w:basedOn w:val="Normal"/>
    <w:uiPriority w:val="99"/>
    <w:rsid w:val="00F80D8B"/>
    <w:pPr>
      <w:numPr>
        <w:numId w:val="3"/>
      </w:numPr>
      <w:tabs>
        <w:tab w:val="left" w:pos="284"/>
      </w:tabs>
    </w:pPr>
  </w:style>
  <w:style w:type="paragraph" w:styleId="ListBullet2">
    <w:name w:val="List Bullet 2"/>
    <w:basedOn w:val="Normal"/>
    <w:uiPriority w:val="99"/>
    <w:rsid w:val="00F80D8B"/>
    <w:pPr>
      <w:numPr>
        <w:numId w:val="4"/>
      </w:numPr>
    </w:pPr>
  </w:style>
  <w:style w:type="paragraph" w:styleId="NormalWeb">
    <w:name w:val="Normal (Web)"/>
    <w:basedOn w:val="Normal"/>
    <w:uiPriority w:val="99"/>
    <w:rsid w:val="00F80D8B"/>
    <w:pPr>
      <w:spacing w:before="100" w:beforeAutospacing="1" w:after="100" w:afterAutospacing="1"/>
    </w:pPr>
  </w:style>
  <w:style w:type="paragraph" w:styleId="NormalIndent">
    <w:name w:val="Normal Indent"/>
    <w:basedOn w:val="Normal"/>
    <w:link w:val="NormalIndentChar"/>
    <w:uiPriority w:val="99"/>
    <w:rsid w:val="00F80D8B"/>
    <w:pPr>
      <w:widowControl w:val="0"/>
      <w:ind w:firstLine="360"/>
    </w:pPr>
    <w:rPr>
      <w:rFonts w:ascii="Garamond" w:hAnsi="Garamond"/>
      <w:spacing w:val="-1"/>
      <w:lang w:val="fr-FR" w:eastAsia="en-US"/>
    </w:rPr>
  </w:style>
  <w:style w:type="character" w:customStyle="1" w:styleId="NormalIndentChar">
    <w:name w:val="Normal Indent Char"/>
    <w:link w:val="NormalIndent"/>
    <w:uiPriority w:val="99"/>
    <w:locked/>
    <w:rsid w:val="00F80D8B"/>
    <w:rPr>
      <w:rFonts w:ascii="Garamond" w:eastAsia="SimSun" w:hAnsi="Garamond" w:cs="Times New Roman"/>
      <w:spacing w:val="-1"/>
      <w:sz w:val="24"/>
      <w:szCs w:val="24"/>
      <w:lang w:val="fr-FR"/>
    </w:rPr>
  </w:style>
  <w:style w:type="character" w:styleId="Strong">
    <w:name w:val="Strong"/>
    <w:uiPriority w:val="99"/>
    <w:qFormat/>
    <w:rsid w:val="00F80D8B"/>
    <w:rPr>
      <w:rFonts w:cs="Times New Roman"/>
      <w:b/>
    </w:rPr>
  </w:style>
  <w:style w:type="paragraph" w:styleId="TableofFigures">
    <w:name w:val="table of figures"/>
    <w:basedOn w:val="Normal"/>
    <w:next w:val="Normal"/>
    <w:uiPriority w:val="99"/>
    <w:rsid w:val="00F80D8B"/>
  </w:style>
  <w:style w:type="paragraph" w:styleId="Title">
    <w:name w:val="Title"/>
    <w:basedOn w:val="Normal"/>
    <w:next w:val="Normal"/>
    <w:link w:val="TitleChar"/>
    <w:uiPriority w:val="99"/>
    <w:qFormat/>
    <w:rsid w:val="00F80D8B"/>
    <w:pPr>
      <w:spacing w:before="240" w:after="240"/>
      <w:jc w:val="center"/>
      <w:outlineLvl w:val="0"/>
    </w:pPr>
    <w:rPr>
      <w:b/>
      <w:bCs/>
      <w:kern w:val="28"/>
      <w:sz w:val="40"/>
      <w:szCs w:val="32"/>
    </w:rPr>
  </w:style>
  <w:style w:type="character" w:customStyle="1" w:styleId="TitleChar">
    <w:name w:val="Title Char"/>
    <w:basedOn w:val="DefaultParagraphFont"/>
    <w:link w:val="Title"/>
    <w:uiPriority w:val="99"/>
    <w:rsid w:val="00F80D8B"/>
    <w:rPr>
      <w:rFonts w:ascii="Times New Roman" w:eastAsia="SimSun" w:hAnsi="Times New Roman" w:cs="Times New Roman"/>
      <w:b/>
      <w:bCs/>
      <w:kern w:val="28"/>
      <w:sz w:val="40"/>
      <w:szCs w:val="32"/>
      <w:lang w:eastAsia="zh-CN"/>
    </w:rPr>
  </w:style>
  <w:style w:type="paragraph" w:styleId="TOC1">
    <w:name w:val="toc 1"/>
    <w:basedOn w:val="Normal"/>
    <w:next w:val="Normal"/>
    <w:uiPriority w:val="39"/>
    <w:rsid w:val="00F80D8B"/>
    <w:pPr>
      <w:spacing w:after="0"/>
      <w:jc w:val="left"/>
    </w:pPr>
    <w:rPr>
      <w:rFonts w:cs="Calibri"/>
      <w:b/>
      <w:bCs/>
      <w:sz w:val="20"/>
    </w:rPr>
  </w:style>
  <w:style w:type="paragraph" w:styleId="TOC2">
    <w:name w:val="toc 2"/>
    <w:basedOn w:val="Normal"/>
    <w:next w:val="Normal"/>
    <w:uiPriority w:val="39"/>
    <w:rsid w:val="00F80D8B"/>
    <w:pPr>
      <w:spacing w:after="0"/>
      <w:ind w:left="240"/>
      <w:jc w:val="left"/>
    </w:pPr>
    <w:rPr>
      <w:rFonts w:ascii="Calibri" w:hAnsi="Calibri" w:cs="Calibri"/>
      <w:smallCaps/>
      <w:sz w:val="20"/>
    </w:rPr>
  </w:style>
  <w:style w:type="paragraph" w:styleId="TOC3">
    <w:name w:val="toc 3"/>
    <w:basedOn w:val="Normal"/>
    <w:next w:val="Normal"/>
    <w:uiPriority w:val="39"/>
    <w:rsid w:val="00F80D8B"/>
    <w:pPr>
      <w:spacing w:after="0"/>
      <w:ind w:left="480"/>
      <w:jc w:val="left"/>
    </w:pPr>
    <w:rPr>
      <w:rFonts w:ascii="Calibri" w:hAnsi="Calibri" w:cs="Calibri"/>
      <w:i/>
      <w:iCs/>
      <w:sz w:val="20"/>
    </w:rPr>
  </w:style>
  <w:style w:type="paragraph" w:styleId="TOC4">
    <w:name w:val="toc 4"/>
    <w:basedOn w:val="Normal"/>
    <w:next w:val="Normal"/>
    <w:uiPriority w:val="99"/>
    <w:rsid w:val="00F80D8B"/>
    <w:pPr>
      <w:spacing w:after="0"/>
      <w:ind w:left="720"/>
      <w:jc w:val="left"/>
    </w:pPr>
    <w:rPr>
      <w:rFonts w:ascii="Calibri" w:hAnsi="Calibri" w:cs="Calibri"/>
      <w:sz w:val="18"/>
      <w:szCs w:val="18"/>
    </w:rPr>
  </w:style>
  <w:style w:type="paragraph" w:styleId="TOC5">
    <w:name w:val="toc 5"/>
    <w:basedOn w:val="Normal"/>
    <w:next w:val="Normal"/>
    <w:uiPriority w:val="99"/>
    <w:rsid w:val="00F80D8B"/>
    <w:pPr>
      <w:spacing w:after="0"/>
      <w:ind w:left="960"/>
      <w:jc w:val="left"/>
    </w:pPr>
    <w:rPr>
      <w:rFonts w:ascii="Calibri" w:hAnsi="Calibri" w:cs="Calibri"/>
      <w:sz w:val="18"/>
      <w:szCs w:val="18"/>
    </w:rPr>
  </w:style>
  <w:style w:type="paragraph" w:styleId="TOC6">
    <w:name w:val="toc 6"/>
    <w:basedOn w:val="Normal"/>
    <w:next w:val="Normal"/>
    <w:uiPriority w:val="99"/>
    <w:rsid w:val="00F80D8B"/>
    <w:pPr>
      <w:spacing w:after="0"/>
      <w:ind w:left="1200"/>
      <w:jc w:val="left"/>
    </w:pPr>
    <w:rPr>
      <w:rFonts w:ascii="Calibri" w:hAnsi="Calibri" w:cs="Calibri"/>
      <w:sz w:val="18"/>
      <w:szCs w:val="18"/>
    </w:rPr>
  </w:style>
  <w:style w:type="paragraph" w:styleId="TOC7">
    <w:name w:val="toc 7"/>
    <w:basedOn w:val="Normal"/>
    <w:next w:val="Normal"/>
    <w:uiPriority w:val="99"/>
    <w:rsid w:val="00F80D8B"/>
    <w:pPr>
      <w:spacing w:after="0"/>
      <w:ind w:left="1440"/>
      <w:jc w:val="left"/>
    </w:pPr>
    <w:rPr>
      <w:rFonts w:ascii="Calibri" w:hAnsi="Calibri" w:cs="Calibri"/>
      <w:sz w:val="18"/>
      <w:szCs w:val="18"/>
    </w:rPr>
  </w:style>
  <w:style w:type="paragraph" w:styleId="TOC8">
    <w:name w:val="toc 8"/>
    <w:basedOn w:val="Normal"/>
    <w:next w:val="Normal"/>
    <w:uiPriority w:val="99"/>
    <w:rsid w:val="00F80D8B"/>
    <w:pPr>
      <w:spacing w:after="0"/>
      <w:ind w:left="1680"/>
      <w:jc w:val="left"/>
    </w:pPr>
    <w:rPr>
      <w:rFonts w:ascii="Calibri" w:hAnsi="Calibri" w:cs="Calibri"/>
      <w:sz w:val="18"/>
      <w:szCs w:val="18"/>
    </w:rPr>
  </w:style>
  <w:style w:type="paragraph" w:styleId="TOC9">
    <w:name w:val="toc 9"/>
    <w:basedOn w:val="Normal"/>
    <w:next w:val="Normal"/>
    <w:uiPriority w:val="99"/>
    <w:rsid w:val="00F80D8B"/>
    <w:pPr>
      <w:spacing w:after="0"/>
      <w:ind w:left="1920"/>
      <w:jc w:val="left"/>
    </w:pPr>
    <w:rPr>
      <w:rFonts w:ascii="Calibri" w:hAnsi="Calibri" w:cs="Calibri"/>
      <w:sz w:val="18"/>
      <w:szCs w:val="18"/>
    </w:rPr>
  </w:style>
  <w:style w:type="paragraph" w:customStyle="1" w:styleId="ColorfulList-Accent11">
    <w:name w:val="Colorful List - Accent 11"/>
    <w:basedOn w:val="Normal"/>
    <w:uiPriority w:val="99"/>
    <w:rsid w:val="00F80D8B"/>
    <w:pPr>
      <w:ind w:left="720"/>
      <w:contextualSpacing/>
    </w:pPr>
    <w:rPr>
      <w:rFonts w:ascii="Calibri" w:hAnsi="Calibri"/>
      <w:sz w:val="22"/>
      <w:szCs w:val="22"/>
    </w:rPr>
  </w:style>
  <w:style w:type="paragraph" w:customStyle="1" w:styleId="Default">
    <w:name w:val="Default"/>
    <w:uiPriority w:val="99"/>
    <w:rsid w:val="00F80D8B"/>
    <w:pPr>
      <w:autoSpaceDE w:val="0"/>
      <w:autoSpaceDN w:val="0"/>
      <w:adjustRightInd w:val="0"/>
    </w:pPr>
    <w:rPr>
      <w:rFonts w:ascii="Times New Roman" w:eastAsia="SimSun" w:hAnsi="Times New Roman" w:cs="Times New Roman"/>
      <w:color w:val="000000"/>
      <w:sz w:val="24"/>
      <w:szCs w:val="24"/>
      <w:lang w:val="sv-SE" w:eastAsia="zh-CN"/>
    </w:rPr>
  </w:style>
  <w:style w:type="character" w:customStyle="1" w:styleId="apple-style-span">
    <w:name w:val="apple-style-span"/>
    <w:uiPriority w:val="99"/>
    <w:rsid w:val="00F80D8B"/>
  </w:style>
  <w:style w:type="character" w:customStyle="1" w:styleId="apple-converted-space">
    <w:name w:val="apple-converted-space"/>
    <w:uiPriority w:val="99"/>
    <w:rsid w:val="00F80D8B"/>
  </w:style>
  <w:style w:type="paragraph" w:customStyle="1" w:styleId="References">
    <w:name w:val="References"/>
    <w:basedOn w:val="Normal"/>
    <w:uiPriority w:val="99"/>
    <w:rsid w:val="00F80D8B"/>
    <w:rPr>
      <w:sz w:val="18"/>
      <w:lang w:eastAsia="en-US"/>
    </w:rPr>
  </w:style>
  <w:style w:type="paragraph" w:customStyle="1" w:styleId="Affiliation">
    <w:name w:val="Affiliation"/>
    <w:basedOn w:val="Normal"/>
    <w:uiPriority w:val="99"/>
    <w:rsid w:val="00F80D8B"/>
    <w:pPr>
      <w:jc w:val="center"/>
    </w:pPr>
    <w:rPr>
      <w:i/>
      <w:iCs/>
      <w:sz w:val="18"/>
      <w:lang w:eastAsia="en-US"/>
    </w:rPr>
  </w:style>
  <w:style w:type="paragraph" w:customStyle="1" w:styleId="Bullet">
    <w:name w:val="Bullet"/>
    <w:basedOn w:val="Normal"/>
    <w:uiPriority w:val="99"/>
    <w:rsid w:val="00F80D8B"/>
    <w:pPr>
      <w:spacing w:after="80"/>
      <w:ind w:left="144" w:hanging="144"/>
    </w:pPr>
    <w:rPr>
      <w:sz w:val="18"/>
      <w:lang w:eastAsia="en-US"/>
    </w:rPr>
  </w:style>
  <w:style w:type="character" w:customStyle="1" w:styleId="IntenseEmphasis1">
    <w:name w:val="Intense Emphasis1"/>
    <w:uiPriority w:val="99"/>
    <w:rsid w:val="00F80D8B"/>
    <w:rPr>
      <w:b/>
      <w:i/>
      <w:color w:val="4F81BD"/>
    </w:rPr>
  </w:style>
  <w:style w:type="paragraph" w:customStyle="1" w:styleId="LightShading-Accent21">
    <w:name w:val="Light Shading - Accent 21"/>
    <w:basedOn w:val="Normal"/>
    <w:next w:val="Normal"/>
    <w:link w:val="LightShading-Accent2Char"/>
    <w:uiPriority w:val="99"/>
    <w:rsid w:val="00F80D8B"/>
    <w:pPr>
      <w:pBdr>
        <w:bottom w:val="single" w:sz="4" w:space="4" w:color="4F81BD"/>
      </w:pBdr>
      <w:spacing w:before="200" w:after="280"/>
      <w:ind w:left="936" w:right="936"/>
    </w:pPr>
    <w:rPr>
      <w:rFonts w:ascii="Garamond" w:hAnsi="Garamond"/>
      <w:b/>
      <w:bCs/>
      <w:i/>
      <w:iCs/>
      <w:color w:val="4F81BD"/>
      <w:szCs w:val="20"/>
      <w:lang w:val="fr-FR" w:eastAsia="sv-SE"/>
    </w:rPr>
  </w:style>
  <w:style w:type="character" w:customStyle="1" w:styleId="LightShading-Accent2Char">
    <w:name w:val="Light Shading - Accent 2 Char"/>
    <w:link w:val="LightShading-Accent21"/>
    <w:uiPriority w:val="99"/>
    <w:locked/>
    <w:rsid w:val="00F80D8B"/>
    <w:rPr>
      <w:rFonts w:ascii="Garamond" w:eastAsia="SimSun" w:hAnsi="Garamond" w:cs="Times New Roman"/>
      <w:b/>
      <w:bCs/>
      <w:i/>
      <w:iCs/>
      <w:color w:val="4F81BD"/>
      <w:sz w:val="24"/>
      <w:szCs w:val="20"/>
      <w:lang w:val="fr-FR" w:eastAsia="sv-SE"/>
    </w:rPr>
  </w:style>
  <w:style w:type="paragraph" w:customStyle="1" w:styleId="MainText">
    <w:name w:val="Main Text"/>
    <w:basedOn w:val="Normal"/>
    <w:uiPriority w:val="99"/>
    <w:rsid w:val="00F80D8B"/>
    <w:pPr>
      <w:ind w:firstLine="284"/>
    </w:pPr>
    <w:rPr>
      <w:sz w:val="20"/>
      <w:lang w:eastAsia="en-US"/>
    </w:rPr>
  </w:style>
  <w:style w:type="paragraph" w:customStyle="1" w:styleId="Bibliography1">
    <w:name w:val="Bibliography1"/>
    <w:basedOn w:val="Normal"/>
    <w:next w:val="Normal"/>
    <w:uiPriority w:val="99"/>
    <w:rsid w:val="00F80D8B"/>
  </w:style>
  <w:style w:type="paragraph" w:customStyle="1" w:styleId="Style1">
    <w:name w:val="Style1"/>
    <w:basedOn w:val="Heading1"/>
    <w:uiPriority w:val="99"/>
    <w:rsid w:val="00F80D8B"/>
  </w:style>
  <w:style w:type="paragraph" w:styleId="ListParagraph">
    <w:name w:val="List Paragraph"/>
    <w:basedOn w:val="Normal"/>
    <w:uiPriority w:val="34"/>
    <w:qFormat/>
    <w:rsid w:val="00F80D8B"/>
    <w:pPr>
      <w:ind w:left="720"/>
      <w:contextualSpacing/>
    </w:pPr>
  </w:style>
  <w:style w:type="character" w:customStyle="1" w:styleId="IntenseEmphasis2">
    <w:name w:val="Intense Emphasis2"/>
    <w:uiPriority w:val="99"/>
    <w:qFormat/>
    <w:rsid w:val="00F80D8B"/>
    <w:rPr>
      <w:b/>
      <w:i/>
      <w:color w:val="4F81BD"/>
    </w:rPr>
  </w:style>
  <w:style w:type="paragraph" w:customStyle="1" w:styleId="WW-Default">
    <w:name w:val="WW-Default"/>
    <w:basedOn w:val="Normal"/>
    <w:uiPriority w:val="99"/>
    <w:rsid w:val="00F80D8B"/>
    <w:pPr>
      <w:widowControl w:val="0"/>
      <w:tabs>
        <w:tab w:val="left" w:pos="1304"/>
      </w:tabs>
      <w:suppressAutoHyphens/>
      <w:autoSpaceDE w:val="0"/>
    </w:pPr>
    <w:rPr>
      <w:color w:val="000000"/>
      <w:kern w:val="1"/>
      <w:lang w:eastAsia="ar-SA"/>
    </w:rPr>
  </w:style>
  <w:style w:type="character" w:customStyle="1" w:styleId="hps">
    <w:name w:val="hps"/>
    <w:uiPriority w:val="99"/>
    <w:rsid w:val="00F80D8B"/>
    <w:rPr>
      <w:rFonts w:cs="Times New Roman"/>
    </w:rPr>
  </w:style>
  <w:style w:type="character" w:customStyle="1" w:styleId="longtext">
    <w:name w:val="long_text"/>
    <w:uiPriority w:val="99"/>
    <w:rsid w:val="00F80D8B"/>
    <w:rPr>
      <w:rFonts w:cs="Times New Roman"/>
    </w:rPr>
  </w:style>
  <w:style w:type="character" w:customStyle="1" w:styleId="pagination">
    <w:name w:val="pagination"/>
    <w:uiPriority w:val="99"/>
    <w:rsid w:val="00F80D8B"/>
    <w:rPr>
      <w:rFonts w:cs="Times New Roman"/>
    </w:rPr>
  </w:style>
  <w:style w:type="character" w:customStyle="1" w:styleId="doi">
    <w:name w:val="doi"/>
    <w:uiPriority w:val="99"/>
    <w:rsid w:val="00F80D8B"/>
    <w:rPr>
      <w:rFonts w:cs="Times New Roman"/>
    </w:rPr>
  </w:style>
  <w:style w:type="paragraph" w:customStyle="1" w:styleId="p1a">
    <w:name w:val="p1a"/>
    <w:basedOn w:val="Default"/>
    <w:next w:val="Default"/>
    <w:link w:val="p1aZchn"/>
    <w:uiPriority w:val="99"/>
    <w:rsid w:val="00F80D8B"/>
    <w:rPr>
      <w:color w:val="auto"/>
      <w:lang w:eastAsia="sv-SE"/>
    </w:rPr>
  </w:style>
  <w:style w:type="character" w:customStyle="1" w:styleId="p1aZchn">
    <w:name w:val="p1a Zchn"/>
    <w:link w:val="p1a"/>
    <w:uiPriority w:val="99"/>
    <w:locked/>
    <w:rsid w:val="00F80D8B"/>
    <w:rPr>
      <w:rFonts w:ascii="Times New Roman" w:eastAsia="SimSun" w:hAnsi="Times New Roman" w:cs="Times New Roman"/>
      <w:sz w:val="24"/>
      <w:szCs w:val="24"/>
      <w:lang w:val="sv-SE" w:eastAsia="sv-SE"/>
    </w:rPr>
  </w:style>
  <w:style w:type="paragraph" w:customStyle="1" w:styleId="dashitem">
    <w:name w:val="dashitem"/>
    <w:basedOn w:val="Normal"/>
    <w:uiPriority w:val="99"/>
    <w:rsid w:val="00F80D8B"/>
    <w:pPr>
      <w:numPr>
        <w:numId w:val="5"/>
      </w:numPr>
      <w:overflowPunct w:val="0"/>
      <w:autoSpaceDE w:val="0"/>
      <w:autoSpaceDN w:val="0"/>
      <w:adjustRightInd w:val="0"/>
      <w:spacing w:before="160" w:after="160" w:line="240" w:lineRule="atLeast"/>
      <w:contextualSpacing/>
      <w:textAlignment w:val="baseline"/>
    </w:pPr>
    <w:rPr>
      <w:sz w:val="20"/>
      <w:lang w:eastAsia="de-DE"/>
    </w:rPr>
  </w:style>
  <w:style w:type="character" w:customStyle="1" w:styleId="st">
    <w:name w:val="st"/>
    <w:uiPriority w:val="99"/>
    <w:rsid w:val="00F80D8B"/>
    <w:rPr>
      <w:rFonts w:cs="Times New Roman"/>
    </w:rPr>
  </w:style>
  <w:style w:type="paragraph" w:customStyle="1" w:styleId="SIGPLANParagraph1">
    <w:name w:val="SIGPLAN Paragraph 1"/>
    <w:basedOn w:val="Normal"/>
    <w:next w:val="SIGPLANParagraph"/>
    <w:uiPriority w:val="99"/>
    <w:rsid w:val="00F80D8B"/>
    <w:pPr>
      <w:spacing w:line="200" w:lineRule="exact"/>
    </w:pPr>
    <w:rPr>
      <w:sz w:val="18"/>
      <w:lang w:eastAsia="en-US"/>
    </w:rPr>
  </w:style>
  <w:style w:type="paragraph" w:customStyle="1" w:styleId="SIGPLANParagraph">
    <w:name w:val="SIGPLAN Paragraph"/>
    <w:basedOn w:val="SIGPLANParagraph1"/>
    <w:uiPriority w:val="99"/>
    <w:rsid w:val="00F80D8B"/>
    <w:pPr>
      <w:ind w:firstLine="240"/>
    </w:pPr>
  </w:style>
  <w:style w:type="character" w:customStyle="1" w:styleId="SIGPLANParagraphheading">
    <w:name w:val="SIGPLAN Paragraph heading"/>
    <w:uiPriority w:val="99"/>
    <w:rsid w:val="00F80D8B"/>
    <w:rPr>
      <w:b/>
      <w:i/>
    </w:rPr>
  </w:style>
  <w:style w:type="paragraph" w:customStyle="1" w:styleId="programcode">
    <w:name w:val="programcode"/>
    <w:basedOn w:val="Normal"/>
    <w:uiPriority w:val="99"/>
    <w:rsid w:val="00F80D8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hAnsi="Courier"/>
      <w:sz w:val="20"/>
      <w:lang w:eastAsia="de-DE"/>
    </w:rPr>
  </w:style>
  <w:style w:type="character" w:customStyle="1" w:styleId="SubtleReference1">
    <w:name w:val="Subtle Reference1"/>
    <w:uiPriority w:val="99"/>
    <w:qFormat/>
    <w:rsid w:val="00F80D8B"/>
    <w:rPr>
      <w:rFonts w:cs="Times New Roman"/>
      <w:smallCaps/>
      <w:color w:val="C0504D"/>
      <w:u w:val="single"/>
    </w:rPr>
  </w:style>
  <w:style w:type="character" w:customStyle="1" w:styleId="IntenseReference1">
    <w:name w:val="Intense Reference1"/>
    <w:uiPriority w:val="99"/>
    <w:qFormat/>
    <w:rsid w:val="00F80D8B"/>
    <w:rPr>
      <w:rFonts w:cs="Times New Roman"/>
      <w:b/>
      <w:bCs/>
      <w:smallCaps/>
      <w:color w:val="C0504D"/>
      <w:spacing w:val="5"/>
      <w:u w:val="single"/>
    </w:rPr>
  </w:style>
  <w:style w:type="paragraph" w:customStyle="1" w:styleId="referenceitem">
    <w:name w:val="referenceitem"/>
    <w:basedOn w:val="Normal"/>
    <w:uiPriority w:val="99"/>
    <w:rsid w:val="00F80D8B"/>
    <w:pPr>
      <w:numPr>
        <w:numId w:val="6"/>
      </w:numPr>
      <w:overflowPunct w:val="0"/>
      <w:autoSpaceDE w:val="0"/>
      <w:autoSpaceDN w:val="0"/>
      <w:adjustRightInd w:val="0"/>
      <w:spacing w:line="220" w:lineRule="atLeast"/>
      <w:textAlignment w:val="baseline"/>
    </w:pPr>
    <w:rPr>
      <w:sz w:val="18"/>
      <w:lang w:eastAsia="de-DE"/>
    </w:rPr>
  </w:style>
  <w:style w:type="paragraph" w:styleId="Quote">
    <w:name w:val="Quote"/>
    <w:basedOn w:val="Normal"/>
    <w:next w:val="Normal"/>
    <w:link w:val="QuoteChar"/>
    <w:uiPriority w:val="99"/>
    <w:qFormat/>
    <w:rsid w:val="00F80D8B"/>
    <w:rPr>
      <w:i/>
      <w:iCs/>
      <w:color w:val="000000"/>
    </w:rPr>
  </w:style>
  <w:style w:type="character" w:customStyle="1" w:styleId="QuoteChar">
    <w:name w:val="Quote Char"/>
    <w:basedOn w:val="DefaultParagraphFont"/>
    <w:link w:val="Quote"/>
    <w:uiPriority w:val="99"/>
    <w:rsid w:val="00F80D8B"/>
    <w:rPr>
      <w:rFonts w:ascii="Times New Roman" w:eastAsia="SimSun" w:hAnsi="Times New Roman" w:cs="Times New Roman"/>
      <w:i/>
      <w:iCs/>
      <w:color w:val="000000"/>
      <w:sz w:val="24"/>
      <w:szCs w:val="24"/>
      <w:lang w:eastAsia="zh-CN"/>
    </w:rPr>
  </w:style>
  <w:style w:type="character" w:customStyle="1" w:styleId="container">
    <w:name w:val="container"/>
    <w:uiPriority w:val="99"/>
    <w:rsid w:val="00F80D8B"/>
    <w:rPr>
      <w:rFonts w:cs="Times New Roman"/>
    </w:rPr>
  </w:style>
  <w:style w:type="character" w:customStyle="1" w:styleId="year">
    <w:name w:val="year"/>
    <w:uiPriority w:val="99"/>
    <w:rsid w:val="00F80D8B"/>
    <w:rPr>
      <w:rFonts w:cs="Times New Roman"/>
    </w:rPr>
  </w:style>
  <w:style w:type="character" w:customStyle="1" w:styleId="info">
    <w:name w:val="info"/>
    <w:uiPriority w:val="99"/>
    <w:rsid w:val="00F80D8B"/>
    <w:rPr>
      <w:rFonts w:cs="Times New Roman"/>
    </w:rPr>
  </w:style>
  <w:style w:type="character" w:customStyle="1" w:styleId="volume">
    <w:name w:val="volume"/>
    <w:uiPriority w:val="99"/>
    <w:rsid w:val="00F80D8B"/>
    <w:rPr>
      <w:rFonts w:cs="Times New Roman"/>
    </w:rPr>
  </w:style>
  <w:style w:type="character" w:customStyle="1" w:styleId="issue">
    <w:name w:val="issue"/>
    <w:uiPriority w:val="99"/>
    <w:rsid w:val="00F80D8B"/>
    <w:rPr>
      <w:rFonts w:cs="Times New Roman"/>
    </w:rPr>
  </w:style>
  <w:style w:type="character" w:customStyle="1" w:styleId="pages">
    <w:name w:val="pages"/>
    <w:uiPriority w:val="99"/>
    <w:rsid w:val="00F80D8B"/>
    <w:rPr>
      <w:rFonts w:cs="Times New Roman"/>
    </w:rPr>
  </w:style>
  <w:style w:type="paragraph" w:customStyle="1" w:styleId="TOCHeading2">
    <w:name w:val="TOC Heading2"/>
    <w:basedOn w:val="Heading1"/>
    <w:next w:val="Normal"/>
    <w:uiPriority w:val="99"/>
    <w:qFormat/>
    <w:rsid w:val="00F80D8B"/>
    <w:pPr>
      <w:keepLines/>
      <w:snapToGrid/>
      <w:spacing w:before="480"/>
      <w:jc w:val="left"/>
      <w:outlineLvl w:val="9"/>
    </w:pPr>
    <w:rPr>
      <w:rFonts w:ascii="Cambria" w:hAnsi="Cambria"/>
      <w:bCs/>
      <w:color w:val="365F91"/>
      <w:kern w:val="0"/>
      <w:sz w:val="28"/>
      <w:szCs w:val="28"/>
    </w:rPr>
  </w:style>
  <w:style w:type="paragraph" w:customStyle="1" w:styleId="MyReferences">
    <w:name w:val="My References"/>
    <w:basedOn w:val="Bibliography1"/>
    <w:link w:val="MyReferencesChar"/>
    <w:uiPriority w:val="99"/>
    <w:rsid w:val="00F80D8B"/>
    <w:pPr>
      <w:widowControl w:val="0"/>
      <w:spacing w:after="50"/>
    </w:pPr>
    <w:rPr>
      <w:rFonts w:cs="Garamond"/>
      <w:spacing w:val="-1"/>
      <w:sz w:val="18"/>
      <w:lang w:eastAsia="en-US"/>
    </w:rPr>
  </w:style>
  <w:style w:type="character" w:customStyle="1" w:styleId="MyReferencesChar">
    <w:name w:val="My References Char"/>
    <w:link w:val="MyReferences"/>
    <w:uiPriority w:val="99"/>
    <w:locked/>
    <w:rsid w:val="00F80D8B"/>
    <w:rPr>
      <w:rFonts w:ascii="Times New Roman" w:eastAsia="SimSun" w:hAnsi="Times New Roman" w:cs="Garamond"/>
      <w:spacing w:val="-1"/>
      <w:sz w:val="18"/>
      <w:szCs w:val="24"/>
    </w:rPr>
  </w:style>
  <w:style w:type="paragraph" w:customStyle="1" w:styleId="088095CB421E4E02BDC9682AFEE1723A">
    <w:name w:val="088095CB421E4E02BDC9682AFEE1723A"/>
    <w:uiPriority w:val="99"/>
    <w:rsid w:val="00F80D8B"/>
    <w:pPr>
      <w:spacing w:after="200" w:line="276" w:lineRule="auto"/>
    </w:pPr>
    <w:rPr>
      <w:rFonts w:ascii="Calibri" w:eastAsia="SimSun" w:hAnsi="Calibri" w:cs="Arial"/>
      <w:lang w:eastAsia="ja-JP"/>
    </w:rPr>
  </w:style>
  <w:style w:type="paragraph" w:customStyle="1" w:styleId="bulletlist">
    <w:name w:val="bullet list"/>
    <w:basedOn w:val="BodyText"/>
    <w:uiPriority w:val="99"/>
    <w:rsid w:val="00F80D8B"/>
    <w:pPr>
      <w:numPr>
        <w:numId w:val="7"/>
      </w:numPr>
      <w:spacing w:after="120" w:line="228" w:lineRule="auto"/>
    </w:pPr>
    <w:rPr>
      <w:spacing w:val="-1"/>
      <w:sz w:val="20"/>
      <w:lang w:eastAsia="en-US"/>
    </w:rPr>
  </w:style>
  <w:style w:type="character" w:customStyle="1" w:styleId="m1">
    <w:name w:val="m1"/>
    <w:uiPriority w:val="99"/>
    <w:rsid w:val="00F80D8B"/>
    <w:rPr>
      <w:rFonts w:cs="Times New Roman"/>
      <w:color w:val="0000FF"/>
    </w:rPr>
  </w:style>
  <w:style w:type="character" w:customStyle="1" w:styleId="t1">
    <w:name w:val="t1"/>
    <w:uiPriority w:val="99"/>
    <w:rsid w:val="00F80D8B"/>
    <w:rPr>
      <w:rFonts w:cs="Times New Roman"/>
      <w:color w:val="990000"/>
    </w:rPr>
  </w:style>
  <w:style w:type="character" w:customStyle="1" w:styleId="b1">
    <w:name w:val="b1"/>
    <w:uiPriority w:val="99"/>
    <w:rsid w:val="00F80D8B"/>
    <w:rPr>
      <w:rFonts w:ascii="Courier New" w:hAnsi="Courier New" w:cs="Courier New"/>
      <w:b/>
      <w:bCs/>
      <w:color w:val="FF0000"/>
      <w:u w:val="none"/>
    </w:rPr>
  </w:style>
  <w:style w:type="character" w:customStyle="1" w:styleId="tx1">
    <w:name w:val="tx1"/>
    <w:uiPriority w:val="99"/>
    <w:rsid w:val="00F80D8B"/>
    <w:rPr>
      <w:rFonts w:cs="Times New Roman"/>
      <w:b/>
      <w:bCs/>
    </w:rPr>
  </w:style>
  <w:style w:type="character" w:customStyle="1" w:styleId="long-title">
    <w:name w:val="long-title"/>
    <w:uiPriority w:val="99"/>
    <w:rsid w:val="00F80D8B"/>
    <w:rPr>
      <w:rFonts w:cs="Times New Roman"/>
    </w:rPr>
  </w:style>
  <w:style w:type="paragraph" w:customStyle="1" w:styleId="Lists">
    <w:name w:val="Lists"/>
    <w:uiPriority w:val="99"/>
    <w:rsid w:val="00F80D8B"/>
    <w:pPr>
      <w:pBdr>
        <w:bottom w:val="single" w:sz="4" w:space="0" w:color="auto"/>
        <w:right w:val="single" w:sz="4" w:space="4" w:color="auto"/>
      </w:pBdr>
      <w:spacing w:after="200" w:line="276" w:lineRule="auto"/>
      <w:jc w:val="right"/>
    </w:pPr>
    <w:rPr>
      <w:rFonts w:ascii="Garamond" w:eastAsia="SimSun" w:hAnsi="Garamond" w:cs="Times New Roman"/>
      <w:b/>
      <w:kern w:val="28"/>
      <w:sz w:val="48"/>
      <w:szCs w:val="36"/>
    </w:rPr>
  </w:style>
  <w:style w:type="character" w:customStyle="1" w:styleId="nm">
    <w:name w:val="nm"/>
    <w:uiPriority w:val="99"/>
    <w:rsid w:val="00F80D8B"/>
    <w:rPr>
      <w:rFonts w:cs="Times New Roman"/>
    </w:rPr>
  </w:style>
  <w:style w:type="paragraph" w:customStyle="1" w:styleId="TOCEntry">
    <w:name w:val="TOCEntry"/>
    <w:basedOn w:val="Normal"/>
    <w:uiPriority w:val="99"/>
    <w:rsid w:val="00F80D8B"/>
    <w:pPr>
      <w:keepNext/>
      <w:keepLines/>
      <w:spacing w:before="120" w:after="240" w:line="240" w:lineRule="atLeast"/>
      <w:jc w:val="left"/>
    </w:pPr>
    <w:rPr>
      <w:rFonts w:ascii="Times" w:hAnsi="Times"/>
      <w:b/>
      <w:sz w:val="36"/>
      <w:szCs w:val="20"/>
      <w:lang w:eastAsia="en-US"/>
    </w:rPr>
  </w:style>
  <w:style w:type="paragraph" w:customStyle="1" w:styleId="ByLine">
    <w:name w:val="ByLine"/>
    <w:basedOn w:val="Title"/>
    <w:uiPriority w:val="99"/>
    <w:rsid w:val="00F80D8B"/>
    <w:pPr>
      <w:spacing w:after="720" w:line="240" w:lineRule="auto"/>
      <w:jc w:val="right"/>
      <w:outlineLvl w:val="9"/>
    </w:pPr>
    <w:rPr>
      <w:rFonts w:ascii="Arial" w:hAnsi="Arial"/>
      <w:bCs w:val="0"/>
      <w:sz w:val="28"/>
      <w:szCs w:val="20"/>
      <w:lang w:eastAsia="en-US"/>
    </w:rPr>
  </w:style>
  <w:style w:type="character" w:customStyle="1" w:styleId="word">
    <w:name w:val="word"/>
    <w:rsid w:val="00F80D8B"/>
  </w:style>
  <w:style w:type="paragraph" w:customStyle="1" w:styleId="CovFormText">
    <w:name w:val="Cov_Form Text"/>
    <w:basedOn w:val="Header"/>
    <w:rsid w:val="00F80D8B"/>
    <w:pPr>
      <w:tabs>
        <w:tab w:val="clear" w:pos="4536"/>
        <w:tab w:val="clear" w:pos="9072"/>
      </w:tabs>
      <w:spacing w:before="60" w:after="60" w:line="240" w:lineRule="auto"/>
      <w:jc w:val="left"/>
    </w:pPr>
    <w:rPr>
      <w:rFonts w:ascii="Arial" w:eastAsia="Times New Roman" w:hAnsi="Arial"/>
      <w:sz w:val="18"/>
      <w:szCs w:val="20"/>
      <w:lang w:eastAsia="en-US"/>
    </w:rPr>
  </w:style>
  <w:style w:type="character" w:customStyle="1" w:styleId="fontstyle01">
    <w:name w:val="fontstyle01"/>
    <w:basedOn w:val="DefaultParagraphFont"/>
    <w:rsid w:val="00F80D8B"/>
    <w:rPr>
      <w:rFonts w:ascii="Arial" w:hAnsi="Arial" w:cs="Arial" w:hint="default"/>
      <w:b/>
      <w:bCs/>
      <w:color w:val="000000"/>
      <w:sz w:val="22"/>
      <w:szCs w:val="22"/>
    </w:rPr>
  </w:style>
  <w:style w:type="character" w:customStyle="1" w:styleId="fontstyle21">
    <w:name w:val="fontstyle21"/>
    <w:basedOn w:val="DefaultParagraphFont"/>
    <w:rsid w:val="00F80D8B"/>
    <w:rPr>
      <w:rFonts w:ascii="Arial" w:hAnsi="Arial" w:cs="Arial" w:hint="default"/>
      <w:color w:val="000000"/>
      <w:sz w:val="22"/>
      <w:szCs w:val="22"/>
    </w:rPr>
  </w:style>
  <w:style w:type="paragraph" w:customStyle="1" w:styleId="H2">
    <w:name w:val="H2"/>
    <w:basedOn w:val="Normal"/>
    <w:rsid w:val="009D0864"/>
    <w:pPr>
      <w:spacing w:after="0" w:line="240" w:lineRule="auto"/>
      <w:jc w:val="left"/>
    </w:pPr>
    <w:rPr>
      <w:rFonts w:eastAsia="Times New Roman"/>
      <w:b/>
      <w:i/>
      <w:sz w:val="28"/>
      <w:lang w:eastAsia="en-US"/>
    </w:rPr>
  </w:style>
  <w:style w:type="paragraph" w:customStyle="1" w:styleId="EndNoteBibliography">
    <w:name w:val="EndNote Bibliography"/>
    <w:basedOn w:val="Normal"/>
    <w:link w:val="EndNoteBibliographyChar"/>
    <w:rsid w:val="00D72F77"/>
    <w:pPr>
      <w:spacing w:after="0" w:line="240" w:lineRule="auto"/>
      <w:jc w:val="left"/>
    </w:pPr>
    <w:rPr>
      <w:rFonts w:eastAsia="Times New Roman"/>
      <w:noProof/>
      <w:lang w:eastAsia="en-US"/>
    </w:rPr>
  </w:style>
  <w:style w:type="character" w:customStyle="1" w:styleId="EndNoteBibliographyChar">
    <w:name w:val="EndNote Bibliography Char"/>
    <w:basedOn w:val="DefaultParagraphFont"/>
    <w:link w:val="EndNoteBibliography"/>
    <w:rsid w:val="00D72F77"/>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109">
      <w:bodyDiv w:val="1"/>
      <w:marLeft w:val="0"/>
      <w:marRight w:val="0"/>
      <w:marTop w:val="0"/>
      <w:marBottom w:val="0"/>
      <w:divBdr>
        <w:top w:val="none" w:sz="0" w:space="0" w:color="auto"/>
        <w:left w:val="none" w:sz="0" w:space="0" w:color="auto"/>
        <w:bottom w:val="none" w:sz="0" w:space="0" w:color="auto"/>
        <w:right w:val="none" w:sz="0" w:space="0" w:color="auto"/>
      </w:divBdr>
    </w:div>
    <w:div w:id="361589801">
      <w:bodyDiv w:val="1"/>
      <w:marLeft w:val="0"/>
      <w:marRight w:val="0"/>
      <w:marTop w:val="0"/>
      <w:marBottom w:val="0"/>
      <w:divBdr>
        <w:top w:val="none" w:sz="0" w:space="0" w:color="auto"/>
        <w:left w:val="none" w:sz="0" w:space="0" w:color="auto"/>
        <w:bottom w:val="none" w:sz="0" w:space="0" w:color="auto"/>
        <w:right w:val="none" w:sz="0" w:space="0" w:color="auto"/>
      </w:divBdr>
    </w:div>
    <w:div w:id="1142191016">
      <w:bodyDiv w:val="1"/>
      <w:marLeft w:val="0"/>
      <w:marRight w:val="0"/>
      <w:marTop w:val="0"/>
      <w:marBottom w:val="0"/>
      <w:divBdr>
        <w:top w:val="none" w:sz="0" w:space="0" w:color="auto"/>
        <w:left w:val="none" w:sz="0" w:space="0" w:color="auto"/>
        <w:bottom w:val="none" w:sz="0" w:space="0" w:color="auto"/>
        <w:right w:val="none" w:sz="0" w:space="0" w:color="auto"/>
      </w:divBdr>
    </w:div>
    <w:div w:id="1330476795">
      <w:bodyDiv w:val="1"/>
      <w:marLeft w:val="0"/>
      <w:marRight w:val="0"/>
      <w:marTop w:val="0"/>
      <w:marBottom w:val="0"/>
      <w:divBdr>
        <w:top w:val="none" w:sz="0" w:space="0" w:color="auto"/>
        <w:left w:val="none" w:sz="0" w:space="0" w:color="auto"/>
        <w:bottom w:val="none" w:sz="0" w:space="0" w:color="auto"/>
        <w:right w:val="none" w:sz="0" w:space="0" w:color="auto"/>
      </w:divBdr>
    </w:div>
    <w:div w:id="1818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etsnurture.com/blog/django-vs-laravel-vs-node-js.html" TargetMode="External"/><Relationship Id="rId4" Type="http://schemas.openxmlformats.org/officeDocument/2006/relationships/settings" Target="settings.xml"/><Relationship Id="rId9" Type="http://schemas.openxmlformats.org/officeDocument/2006/relationships/hyperlink" Target="http://www.codeinwp.com/blog/angular-vs-vue-vs-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F8E0B-4F4A-4DC8-98D9-A53E7DEE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163-15-0025</dc:creator>
  <cp:keywords/>
  <dc:description/>
  <cp:lastModifiedBy>163-15-0025</cp:lastModifiedBy>
  <cp:revision>6</cp:revision>
  <dcterms:created xsi:type="dcterms:W3CDTF">2021-04-18T11:13:00Z</dcterms:created>
  <dcterms:modified xsi:type="dcterms:W3CDTF">2021-04-18T11:17:00Z</dcterms:modified>
</cp:coreProperties>
</file>